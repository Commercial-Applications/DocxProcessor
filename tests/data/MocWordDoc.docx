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1 White culture seek explain.</w:t>
      </w:r>
    </w:p>
    <w:p>
      <w:r>
        <w:t>No official cost wonder. Style few five bit upon prove. Mrs by story event million during wrong vote. Fund woman FindMe3 FindMe1 cut.</w:t>
      </w:r>
      <w:hyperlink r:id="rId9">
        <w:r>
          <w:rPr>
            <w:color w:val="0000FF"/>
            <w:u w:val="single"/>
          </w:rPr>
          <w:t>Click here</w:t>
        </w:r>
      </w:hyperlink>
    </w:p>
    <w:p>
      <w:r>
        <w:t>Run yard hair someone. National themselves nothing property. According piece there join Mrs as become. Might lead citizen night democratic goal win. Race use others FindMe2 development dog. Evening entire different base interest FindMe2 person.</w:t>
      </w:r>
      <w:hyperlink r:id="rId10">
        <w:r>
          <w:rPr>
            <w:color w:val="0000FF"/>
            <w:u w:val="single"/>
          </w:rPr>
          <w:t>Click here</w:t>
        </w:r>
      </w:hyperlink>
    </w:p>
    <w:p>
      <w:r>
        <w:t>FindMe1 lawyer back cultural system. Next camera throughout drop do. Dark issue physical most. FindMe3 well check smile trip. Traditional list section same nice.</w:t>
      </w:r>
      <w:hyperlink r:id="rId11">
        <w:r>
          <w:rPr>
            <w:color w:val="0000FF"/>
            <w:u w:val="single"/>
          </w:rPr>
          <w:t>Click here</w:t>
        </w:r>
      </w:hyperlink>
    </w:p>
    <w:p>
      <w:r>
        <w:t>Amount until FindMe3 themselves energy. As interview question turn kid. Individual land they certainly. Friend later and account far rather. Statement send eight FindMe4 however. Also anything along get.</w:t>
      </w:r>
      <w:hyperlink r:id="rId12">
        <w:r>
          <w:rPr>
            <w:color w:val="0000FF"/>
            <w:u w:val="single"/>
          </w:rPr>
          <w:t>Click here</w:t>
        </w:r>
      </w:hyperlink>
    </w:p>
    <w:p>
      <w:r>
        <w:t>News family once health tree FindMe1 Book eat focus much firm FindMe4 none. Nearly gas parent sell himself culture. Drug conference wonder garden. Treatment scene we eat important.</w:t>
      </w:r>
      <w:hyperlink r:id="rId13">
        <w:r>
          <w:rPr>
            <w:color w:val="0000FF"/>
            <w:u w:val="single"/>
          </w:rPr>
          <w:t>Click here</w:t>
        </w:r>
      </w:hyperlink>
    </w:p>
    <w:p>
      <w:pPr>
        <w:pStyle w:val="Heading1"/>
      </w:pPr>
      <w:r>
        <w:t>2 Him hair include some product soon sister society.</w:t>
      </w:r>
    </w:p>
    <w:p>
      <w:r>
        <w:t>For FindMe3 international two animal artist believe hold. Change sing measure late. Tax again defense edge. Four FindMe2 turn land skin again nothing area.</w:t>
      </w:r>
      <w:hyperlink r:id="rId14">
        <w:r>
          <w:rPr>
            <w:color w:val="0000FF"/>
            <w:u w:val="single"/>
          </w:rPr>
          <w:t>Click here</w:t>
        </w:r>
      </w:hyperlink>
    </w:p>
    <w:p>
      <w:r>
        <w:t>Million will ability ever call newspaper. Social medical would. North sense trouble film behind community. FindMe3 FindMe1 body community item.</w:t>
      </w:r>
      <w:hyperlink r:id="rId15">
        <w:r>
          <w:rPr>
            <w:color w:val="0000FF"/>
            <w:u w:val="single"/>
          </w:rPr>
          <w:t>Click here</w:t>
        </w:r>
      </w:hyperlink>
    </w:p>
    <w:p>
      <w:r>
        <w:t>Even drop though drive list however FindMe2 Wife build camera another. Even road strong action our market population. Top maybe person bit. Data FindMe3 how look recently. Information wear board could early ready.</w:t>
      </w:r>
      <w:hyperlink r:id="rId16">
        <w:r>
          <w:rPr>
            <w:color w:val="0000FF"/>
            <w:u w:val="single"/>
          </w:rPr>
          <w:t>Click here</w:t>
        </w:r>
      </w:hyperlink>
    </w:p>
    <w:p>
      <w:r>
        <w:t>Loss good television sound FindMe1 Upon end age be. New work FindMe2 court country defense. Walk coach industry clear.</w:t>
      </w:r>
      <w:hyperlink r:id="rId17">
        <w:r>
          <w:rPr>
            <w:color w:val="0000FF"/>
            <w:u w:val="single"/>
          </w:rPr>
          <w:t>Click here</w:t>
        </w:r>
      </w:hyperlink>
    </w:p>
    <w:p>
      <w:r>
        <w:t>FindMe1 lead type maintain drop fact physical indeed. They what turn piece half Democrat positive. Hour FindMe4 eye father room religious onto.</w:t>
      </w:r>
      <w:hyperlink r:id="rId18">
        <w:r>
          <w:rPr>
            <w:color w:val="0000FF"/>
            <w:u w:val="single"/>
          </w:rPr>
          <w:t>Click here</w:t>
        </w:r>
      </w:hyperlink>
    </w:p>
    <w:p>
      <w:pPr>
        <w:pStyle w:val="Heading2"/>
      </w:pPr>
      <w:r>
        <w:t>2.1 Long positive rise current different letter spring.</w:t>
      </w:r>
    </w:p>
    <w:p>
      <w:r>
        <w:t>Think before ground system FindMe4 character choose. Defense relationship information front reveal record word. Actually FindMe4 up whatever capital seek two. Hit pretty theory star world plant wear. Sing office behind help alone will.</w:t>
      </w:r>
      <w:hyperlink r:id="rId19">
        <w:r>
          <w:rPr>
            <w:color w:val="0000FF"/>
            <w:u w:val="single"/>
          </w:rPr>
          <w:t>Click here</w:t>
        </w:r>
      </w:hyperlink>
    </w:p>
    <w:p>
      <w:pPr>
        <w:pStyle w:val="Heading1"/>
      </w:pPr>
      <w:r>
        <w:t>3 Affect that when price.</w:t>
      </w:r>
    </w:p>
    <w:p>
      <w:r>
        <w:t>General world push show finish board reduce. Keep anything yes tough cell. Law least natural establish few person operation. FindMe4 still state store raise hard degree. Play which lose environment FindMe4 economy including research. Start themselves necessary society.</w:t>
      </w:r>
      <w:hyperlink r:id="rId20">
        <w:r>
          <w:rPr>
            <w:color w:val="0000FF"/>
            <w:u w:val="single"/>
          </w:rPr>
          <w:t>Click here</w:t>
        </w:r>
      </w:hyperlink>
    </w:p>
    <w:p>
      <w:r>
        <w:t>Account tonight wind. Seven focus meet important. Again early ago experience heavy professor couple in. FindMe4 building with. Television FindMe2 majority under house official. Film stop cell and.</w:t>
      </w:r>
      <w:hyperlink r:id="rId21">
        <w:r>
          <w:rPr>
            <w:color w:val="0000FF"/>
            <w:u w:val="single"/>
          </w:rPr>
          <w:t>Click here</w:t>
        </w:r>
      </w:hyperlink>
    </w:p>
    <w:p>
      <w:pPr>
        <w:pStyle w:val="Heading2"/>
      </w:pPr>
      <w:r>
        <w:t>3.1 Level office hold member Democrat.</w:t>
      </w:r>
    </w:p>
    <w:p>
      <w:r>
        <w:t>Whatever relationship affect FindMe4 month current. Keep room unit particular edge. Political campaign defense FindMe1 any under. Strong professor work she soon fine character pattern. Mrs side anything despite difference tonight. Decision sometimes room throw husband mother possible.</w:t>
      </w:r>
      <w:hyperlink r:id="rId22">
        <w:r>
          <w:rPr>
            <w:color w:val="0000FF"/>
            <w:u w:val="single"/>
          </w:rPr>
          <w:t>Click here</w:t>
        </w:r>
      </w:hyperlink>
    </w:p>
    <w:p>
      <w:pPr>
        <w:pStyle w:val="Heading3"/>
      </w:pPr>
      <w:r>
        <w:t>3.1.1 Indicate why voice.</w:t>
      </w:r>
    </w:p>
    <w:p>
      <w:r>
        <w:t>Machine hospital statement people hotel race structure. Performance would wonder former market. Medical particular top build. Bit kid FindMe1 source letter simply require. Heart operation call ok. Of place design third beyond FindMe4</w:t>
      </w:r>
      <w:hyperlink r:id="rId23">
        <w:r>
          <w:rPr>
            <w:color w:val="0000FF"/>
            <w:u w:val="single"/>
          </w:rPr>
          <w:t>Click here</w:t>
        </w:r>
      </w:hyperlink>
    </w:p>
    <w:p>
      <w:pPr>
        <w:pStyle w:val="Heading1"/>
      </w:pPr>
      <w:r>
        <w:t>4 Large white note authority war address stand.</w:t>
      </w:r>
    </w:p>
    <w:p>
      <w:r>
        <w:t>Buy house performance power. Action forward authority door create plant. Majority star draw series shake adult cause budget. Indeed FindMe2 away up notice. FindMe4 center personal impact these box audience national.</w:t>
      </w:r>
      <w:hyperlink r:id="rId24">
        <w:r>
          <w:rPr>
            <w:color w:val="0000FF"/>
            <w:u w:val="single"/>
          </w:rPr>
          <w:t>Click here</w:t>
        </w:r>
      </w:hyperlink>
    </w:p>
    <w:p>
      <w:r>
        <w:t>Cover building FindMe3 FindMe4 color fight produce. Green case enjoy Mr. Play indeed of page stage especially data I.</w:t>
      </w:r>
      <w:hyperlink r:id="rId25">
        <w:r>
          <w:rPr>
            <w:color w:val="0000FF"/>
            <w:u w:val="single"/>
          </w:rPr>
          <w:t>Click here</w:t>
        </w:r>
      </w:hyperlink>
    </w:p>
    <w:p>
      <w:pPr>
        <w:pStyle w:val="Heading2"/>
      </w:pPr>
      <w:r>
        <w:t>4.1 Kitchen guess economic American through allow manage game.</w:t>
      </w:r>
    </w:p>
    <w:p>
      <w:r>
        <w:t>Class fall mean ok meet recently. Compare truth soldier behavior radio crime because. FindMe2 star agreement address ten speech than cover. Plant public reduce too. Message wish garden. Must bar part FindMe3 Stay attorney first break under over amount home.</w:t>
      </w:r>
      <w:hyperlink r:id="rId26">
        <w:r>
          <w:rPr>
            <w:color w:val="0000FF"/>
            <w:u w:val="single"/>
          </w:rPr>
          <w:t>Click here</w:t>
        </w:r>
      </w:hyperlink>
    </w:p>
    <w:p>
      <w:r>
        <w:t>In hit morning on FindMe3 possible. Baby debate a FindMe1 Pass worry attention able. Ability national actually general kitchen hold pretty.</w:t>
      </w:r>
      <w:hyperlink r:id="rId27">
        <w:r>
          <w:rPr>
            <w:color w:val="0000FF"/>
            <w:u w:val="single"/>
          </w:rPr>
          <w:t>Click here</w:t>
        </w:r>
      </w:hyperlink>
    </w:p>
    <w:p>
      <w:r>
        <w:t>Career wish prove why receive. Fish approach production follow. Condition relate way skin determine. FindMe3 accept trial foreign floor south page. Service goal around million. Professor probably just FindMe2 that.</w:t>
      </w:r>
      <w:hyperlink r:id="rId28">
        <w:r>
          <w:rPr>
            <w:color w:val="0000FF"/>
            <w:u w:val="single"/>
          </w:rPr>
          <w:t>Click here</w:t>
        </w:r>
      </w:hyperlink>
    </w:p>
    <w:p>
      <w:pPr>
        <w:pStyle w:val="Heading1"/>
      </w:pPr>
      <w:r>
        <w:t>5 Major open his carry others computer add.</w:t>
      </w:r>
    </w:p>
    <w:p>
      <w:r>
        <w:t>My art choose. Something other source surface guess citizen. Idea south again charge. FindMe1 itself family understand hold. Read five usually present coach hand. Unit always power should FindMe4 doctor among not.</w:t>
      </w:r>
      <w:hyperlink r:id="rId29">
        <w:r>
          <w:rPr>
            <w:color w:val="0000FF"/>
            <w:u w:val="single"/>
          </w:rPr>
          <w:t>Click here</w:t>
        </w:r>
      </w:hyperlink>
    </w:p>
    <w:p>
      <w:r>
        <w:t>Concern staff memory middle sea response. Leave build play market individual story everybody shoulder. Discuss cover situation FindMe1 company FindMe2 Class compare sell carry them.</w:t>
      </w:r>
      <w:hyperlink r:id="rId30">
        <w:r>
          <w:rPr>
            <w:color w:val="0000FF"/>
            <w:u w:val="single"/>
          </w:rPr>
          <w:t>Click here</w:t>
        </w:r>
      </w:hyperlink>
    </w:p>
    <w:p>
      <w:r>
        <w:t>Free shoulder plant fly office if. Effort herself everybody. Third FindMe3 article check good religious big. Military customer several themselves FindMe1</w:t>
      </w:r>
      <w:hyperlink r:id="rId31">
        <w:r>
          <w:rPr>
            <w:color w:val="0000FF"/>
            <w:u w:val="single"/>
          </w:rPr>
          <w:t>Click here</w:t>
        </w:r>
      </w:hyperlink>
    </w:p>
    <w:p>
      <w:pPr>
        <w:pStyle w:val="Heading2"/>
      </w:pPr>
      <w:r>
        <w:t>5.1 So themselves court science plant part but.</w:t>
      </w:r>
    </w:p>
    <w:p>
      <w:r>
        <w:t>Put office stage beautiful Mrs. South both sea more anyone score yard. Challenge nice region too FindMe3 none. Fire who close office make FindMe4 describe. Country me relationship much reach between. Part nice nature student article adult.</w:t>
      </w:r>
      <w:hyperlink r:id="rId32">
        <w:r>
          <w:rPr>
            <w:color w:val="0000FF"/>
            <w:u w:val="single"/>
          </w:rPr>
          <w:t>Click here</w:t>
        </w:r>
      </w:hyperlink>
    </w:p>
    <w:p>
      <w:r>
        <w:t>Decade arrive region only bit FindMe1 up still. Her fear today candidate respond may FindMe1 Billion system against. Music too law fine company. Coach attack pretty.</w:t>
      </w:r>
      <w:hyperlink r:id="rId33">
        <w:r>
          <w:rPr>
            <w:color w:val="0000FF"/>
            <w:u w:val="single"/>
          </w:rPr>
          <w:t>Click here</w:t>
        </w:r>
      </w:hyperlink>
    </w:p>
    <w:p>
      <w:r>
        <w:t>Beyond nothing FindMe1 medical. Believe action husband movie position wait. FindMe1 level either huge arm. Whose knowledge very operation nor break outside.</w:t>
      </w:r>
      <w:hyperlink r:id="rId34">
        <w:r>
          <w:rPr>
            <w:color w:val="0000FF"/>
            <w:u w:val="single"/>
          </w:rPr>
          <w:t>Click here</w:t>
        </w:r>
      </w:hyperlink>
    </w:p>
    <w:p>
      <w:r>
        <w:t>Establish specific myself whatever. Fill we through wide yourself FindMe4 policy little. Position behavior tell hear. Develop collection fire tree FindMe1</w:t>
      </w:r>
      <w:hyperlink r:id="rId35">
        <w:r>
          <w:rPr>
            <w:color w:val="0000FF"/>
            <w:u w:val="single"/>
          </w:rPr>
          <w:t>Click here</w:t>
        </w:r>
      </w:hyperlink>
      <w:hyperlink r:id="rId36">
        <w:r>
          <w:rPr>
            <w:color w:val="0000FF"/>
            <w:u w:val="single"/>
          </w:rPr>
          <w:t>Email us</w:t>
        </w:r>
      </w:hyperlink>
    </w:p>
    <w:p>
      <w:r>
        <w:t>Pay mouth read energy baby meeting shake education. Listen enter leave me response shake according. FindMe2 only offer FindMe1 cup another through. Suggest staff must actually oil section short.</w:t>
      </w:r>
    </w:p>
    <w:p>
      <w:pPr>
        <w:pStyle w:val="Heading1"/>
      </w:pPr>
      <w:r>
        <w:t>6 Society machine your identify.</w:t>
      </w:r>
    </w:p>
    <w:p>
      <w:r>
        <w:t>Form section fact which FindMe2 adult indicate card. Practice purpose thank young. Certainly gas stage race FindMe4</w:t>
      </w:r>
    </w:p>
    <w:p>
      <w:pPr>
        <w:pStyle w:val="Heading2"/>
      </w:pPr>
      <w:r>
        <w:t>6.1 Customer rather reduce daughter choose pass husband.</w:t>
      </w:r>
    </w:p>
    <w:p>
      <w:r>
        <w:t>Drug camera FindMe3 Democrat continue exist. FindMe4 quality drop entire what run. Look car building fine entire series.</w:t>
      </w:r>
    </w:p>
    <w:p>
      <w:pPr>
        <w:pStyle w:val="Heading1"/>
      </w:pPr>
      <w:r>
        <w:t>7 Today but fact knowledge spend this loss.</w:t>
      </w:r>
    </w:p>
    <w:p>
      <w:r>
        <w:t>Memory television FindMe4 look back finally worry. Before yes new foreign ever check. Half local heavy main theory exactly cold. Drive price security nature tonight blue instead price. Reach crime support wait various only development. Artist another analysis he FindMe2 world trial.</w:t>
      </w:r>
    </w:p>
    <w:p>
      <w:pPr>
        <w:pStyle w:val="Heading2"/>
      </w:pPr>
      <w:r>
        <w:t>7.1 Break stand step region identify right.</w:t>
      </w:r>
    </w:p>
    <w:p>
      <w:r>
        <w:t>Experience crime score question. Religious FindMe2 box FindMe3 throw. Myself pattern explain just. Get guy mother fight major create. Lot born feel across vote method cultural.</w:t>
      </w:r>
    </w:p>
    <w:p>
      <w:r>
        <w:t>Debate public process industry move still size report. Fire real personal although race modern. Establish difference tonight eight page win. Her purpose FindMe3 FindMe3 push.</w:t>
      </w:r>
    </w:p>
    <w:p>
      <w:r>
        <w:t>Company water FindMe1 Force stage hard road feel clear west. Charge would performance ago book technology. Allow FindMe1 clear past offer exist. Mouth stay else set time wrong. Development left tough partner.</w:t>
      </w:r>
    </w:p>
    <w:p>
      <w:pPr>
        <w:pStyle w:val="Heading3"/>
      </w:pPr>
      <w:r>
        <w:t>7.1.1 Defense particularly often training under.</w:t>
      </w:r>
    </w:p>
    <w:p>
      <w:r>
        <w:t>Rock fill must sort seven house Mrs. Result agency tax big pretty medical majority wife. Student key various loss choose positive resource relate. Those customer who light. Perhaps FindMe3 rate indeed. Reflect quite total dark writer strong improve.</w:t>
      </w:r>
    </w:p>
    <w:p>
      <w:pPr>
        <w:pStyle w:val="Heading1"/>
      </w:pPr>
      <w:r>
        <w:t>8 About article begin information.</w:t>
      </w:r>
    </w:p>
    <w:p>
      <w:r>
        <w:t>Standard head two change ask. Heart something hold mother score man. Behind FindMe3 scene.</w:t>
      </w:r>
    </w:p>
    <w:p>
      <w:r>
        <w:t>Many appear believe. Could then ago information order should set. Level include hotel chair offer star. Fine act first visit set. Magazine word make however easy woman short. Shoulder FindMe4 bring series future kind toward. Ever fund until share voice FindMe4</w:t>
      </w:r>
      <w:hyperlink r:id="rId37">
        <w:r>
          <w:rPr>
            <w:color w:val="0000FF"/>
            <w:u w:val="single"/>
          </w:rPr>
          <w:t>Click here</w:t>
        </w:r>
      </w:hyperlink>
    </w:p>
    <w:p>
      <w:pPr>
        <w:pStyle w:val="Heading1"/>
      </w:pPr>
      <w:r>
        <w:t>9 Shake subject us tough play.</w:t>
      </w:r>
    </w:p>
    <w:p>
      <w:r>
        <w:t>Order trial send individual use at pretty business. So community success believe left standard Republican. This fire situation now image sing. Watch wish charge. Not down believe.</w:t>
      </w:r>
    </w:p>
    <w:p>
      <w:r>
        <w:t>Worry southern owner ball exactly best get. Follow after film edge. For film growth school keep. Hand four maintain.</w:t>
      </w:r>
    </w:p>
    <w:p>
      <w:pPr>
        <w:pStyle w:val="Heading1"/>
      </w:pPr>
      <w:r>
        <w:t>10 Room control bank the.</w:t>
      </w:r>
    </w:p>
    <w:p>
      <w:r>
        <w:t>Enough study fight new. Leave political everything open process. Art situation child painting say inside write seek. Black organization compare standard amount less much local. Benefit design my a FindMe2 direction. Event defense edge information.</w:t>
      </w:r>
    </w:p>
    <w:p>
      <w:r>
        <w:t>Any action option bag fill tend country. Matter dark interesting worker. Own alone grow. Drive low hotel involve. Wife receive poor FindMe3 act Mr.</w:t>
      </w:r>
    </w:p>
    <w:p>
      <w:r>
        <w:t>Quality life the television through section require. FindMe2 sister yet throw. Election glass property way always family term. Stand much strong pretty different early major us.</w:t>
      </w:r>
    </w:p>
    <w:p>
      <w:r>
        <w:t>Reveal possible available us color. Control tonight continue institution visit even view. That allow however senior almost maybe. Meeting whatever why seat food test third forget. FindMe3 right system. Event work affect skin end best.</w:t>
      </w:r>
    </w:p>
    <w:p>
      <w:r>
        <w:t>Use reflect mother modern wonder FindMe2 name. Song gas company others. Situation catch most among situation response only. Card carry right air room economy cost.</w:t>
      </w:r>
    </w:p>
    <w:p>
      <w:pPr>
        <w:pStyle w:val="Heading2"/>
      </w:pPr>
      <w:r>
        <w:t>10.1 Into toward hour center now manage show.</w:t>
      </w:r>
    </w:p>
    <w:p>
      <w:r>
        <w:t>Couple interesting suggest without film. Sense fill life once interesting. Behavior produce ball important wind no. Family will probably particularly explain happy human by. Film during agreement receive plant dream central area.</w:t>
      </w:r>
    </w:p>
    <w:p>
      <w:r>
        <w:t>Add purpose firm indeed both career ask safe. Often common arm kitchen. Film economic form Congress.</w:t>
      </w:r>
    </w:p>
    <w:p>
      <w:r>
        <w:t>Decade quality happen. Few career partner worker focus eat. Buy smile end none evening. Cold stock offer player. Item town character.</w:t>
      </w:r>
    </w:p>
    <w:p>
      <w:pPr>
        <w:pStyle w:val="Heading3"/>
      </w:pPr>
      <w:r>
        <w:t>10.1.1 Firm mean leg prevent out.</w:t>
      </w:r>
    </w:p>
    <w:p>
      <w:r>
        <w:t>Turn realize bank almost into I foreign FindMe2 Ground people everything song. Public image get bit.</w:t>
      </w:r>
    </w:p>
    <w:p>
      <w:r>
        <w:t>Share board help. Lose bank under reach. Human reveal mission green mean someone instead. Pattern age line investment room sign west.</w:t>
      </w:r>
    </w:p>
    <w:p>
      <w:r>
        <w:t>Remain receive edge try local yard. Strong way data number debate seat continue. List degree hold marriage some.</w:t>
      </w:r>
    </w:p>
    <w:p>
      <w:r>
        <w:t>Floor clearly group across reach. Reflect note apply market beyond example create. Factor home part wife whatever same few. Power agent great statement research free then. Trouble soon ready time that camera sort oil.</w:t>
      </w:r>
      <w:hyperlink r:id="rId38">
        <w:r>
          <w:rPr>
            <w:color w:val="0000FF"/>
            <w:u w:val="single"/>
          </w:rPr>
          <w:t>Email us</w:t>
        </w:r>
      </w:hyperlink>
    </w:p>
    <w:p>
      <w:r>
        <w:t>Plan push listen now over able nice. Bag best attention team point government. Garden control situation. Establish peace system animal. Agency computer coach within attorney. Second image do positive plan.</w:t>
      </w:r>
    </w:p>
    <w:p>
      <w:pPr>
        <w:pStyle w:val="Heading1"/>
      </w:pPr>
      <w:r>
        <w:t>11 Company you class paper if throw.</w:t>
      </w:r>
    </w:p>
    <w:p>
      <w:r>
        <w:t>Physical simply impact page conference over begin. Force health position yourself six environmental general. Record guess never green.</w:t>
      </w:r>
      <w:hyperlink r:id="rId39">
        <w:r>
          <w:rPr>
            <w:color w:val="0000FF"/>
            <w:u w:val="single"/>
          </w:rPr>
          <w:t>Click here</w:t>
        </w:r>
      </w:hyperlink>
    </w:p>
    <w:p>
      <w:r>
        <w:t>Record age feeling decision drug decide. FindMe2 no friend certainly speak piece teach. Strong structure end forget in term position. Near training alone red civil move. Do treat return loss yeah accept seek. Onto spring gas enough expect.</w:t>
      </w:r>
    </w:p>
    <w:p>
      <w:r>
        <w:t>Chair share make body address. Federal body difficult begin believe. Kind least soldier seat stuff charge then. Study many response wife page authority participant. Story industry unit event.</w:t>
      </w:r>
    </w:p>
    <w:p>
      <w:r>
        <w:t>Nature film why alone tell nature case. Oil able indeed development theory new material. Poor board work style example sport. Outside successful team old need.</w:t>
      </w:r>
    </w:p>
    <w:p>
      <w:pPr>
        <w:pStyle w:val="Heading1"/>
      </w:pPr>
      <w:r>
        <w:t>12 Manage administration two firm.</w:t>
      </w:r>
    </w:p>
    <w:p>
      <w:r>
        <w:t>Adult treatment learn new base field. Financial position end anyone alone order. Raise tonight final own million federal occur FindMe2 Role method church continue south particularly audience cup.</w:t>
      </w:r>
    </w:p>
    <w:p>
      <w:r>
        <w:t>Us executive technology very Congress mouth his value. Election sister support safe. Realize test thought purpose purpose yet ok. Will heart total. Ago television project town.</w:t>
      </w:r>
    </w:p>
    <w:p>
      <w:pPr>
        <w:pStyle w:val="Heading2"/>
      </w:pPr>
      <w:r>
        <w:t>12.1 Throw product scene same per.</w:t>
      </w:r>
    </w:p>
    <w:p>
      <w:r>
        <w:t>Rich wide seek somebody think particularly central early. Manage instead voice with magazine drive never all. Drop market discover. Go standard rise he chance. No expert know beautiful will western focus. Idea fly summer build.</w:t>
      </w:r>
    </w:p>
    <w:p>
      <w:r>
        <w:t>Eye above forward cup PM. Oil low simple kid yourself remember. Eat even change his project indicate wrong. Spend own charge surface raise moment pretty. Activity away significant appear close. Order image activity task father.</w:t>
      </w:r>
    </w:p>
    <w:p>
      <w:r>
        <w:t>Truth ability for five something public. Office laugh whether piece as while send whatever. Population cultural college identify point morning. Mouth house song world sure. Store its ability fear performance. No my do like.</w:t>
      </w:r>
    </w:p>
    <w:p>
      <w:pPr>
        <w:pStyle w:val="Heading1"/>
      </w:pPr>
      <w:r>
        <w:t>13 Social deep morning late.</w:t>
      </w:r>
    </w:p>
    <w:p>
      <w:r>
        <w:t>Avoid form green matter. Worker sense popular somebody sea again off. Military onto recently audience sit buy your. People writer just action grow.</w:t>
      </w:r>
    </w:p>
    <w:p>
      <w:pPr>
        <w:pStyle w:val="Heading2"/>
      </w:pPr>
      <w:r>
        <w:t>13.1 Deal back compare one job involve fact him.</w:t>
      </w:r>
    </w:p>
    <w:p>
      <w:r>
        <w:t>Speech heart heavy once develop method. Ten above leg when stay gas. Relationship want loss home air adult want.</w:t>
      </w:r>
      <w:hyperlink r:id="rId40">
        <w:r>
          <w:rPr>
            <w:color w:val="0000FF"/>
            <w:u w:val="single"/>
          </w:rPr>
          <w:t>Click here</w:t>
        </w:r>
      </w:hyperlink>
    </w:p>
    <w:p>
      <w:r>
        <w:t>Start give institution toward process with able well. Approach billion provide truth become. Trouble offer wear he then tonight foot. Realize hour our single data itself office game. Among table customer task recognize. Whatever Congress popular imagine.</w:t>
      </w:r>
      <w:hyperlink r:id="rId41">
        <w:r>
          <w:rPr>
            <w:color w:val="0000FF"/>
            <w:u w:val="single"/>
          </w:rPr>
          <w:t>Email us</w:t>
        </w:r>
      </w:hyperlink>
    </w:p>
    <w:p>
      <w:r>
        <w:t>Near responsibility lead force want onto benefit. Change political couple others down plan be item. Pass available employee.</w:t>
      </w:r>
    </w:p>
    <w:p>
      <w:r>
        <w:t>Little clear tell. Personal again camera send much girl college. Commercial people suffer help now take possible. Game music continue box not right social fish. Street career turn. Hand rule court could peace.</w:t>
      </w:r>
    </w:p>
    <w:p>
      <w:pPr>
        <w:pStyle w:val="Heading1"/>
      </w:pPr>
      <w:r>
        <w:t>14 Imagine system front mean do.</w:t>
      </w:r>
    </w:p>
    <w:p>
      <w:r>
        <w:t>Inside ready personal hour sense. Tend trade produce country senior responsibility herself. Town guess back there central. Born thing suffer enter name another.</w:t>
      </w:r>
    </w:p>
    <w:p>
      <w:r>
        <w:t>Bill stock rather soon take son. National pay listen green improve education pass difference. Through method case range indeed either become. Drop activity together top performance ready community interesting. Would increase coach.</w:t>
      </w:r>
    </w:p>
    <w:p>
      <w:r>
        <w:t>Police drop tough under field space explain. Free large nor actually central. Believe everyone our thank inside just minute. Bed serious evidence already generation my think under.</w:t>
      </w:r>
      <w:hyperlink r:id="rId42">
        <w:r>
          <w:rPr>
            <w:color w:val="0000FF"/>
            <w:u w:val="single"/>
          </w:rPr>
          <w:t>Email us</w:t>
        </w:r>
      </w:hyperlink>
    </w:p>
    <w:p>
      <w:pPr>
        <w:pStyle w:val="Heading2"/>
      </w:pPr>
      <w:r>
        <w:t>14.1 Like modern now wide matter majority million plant.</w:t>
      </w:r>
    </w:p>
    <w:p>
      <w:r>
        <w:t>Stuff race hundred stand yet. Notice likely them option guy join individual drop. Bag company nearly too sister seven. Build look hotel social. Special factor only class mission teacher thought. Drop raise cause check girl employee heart.</w:t>
      </w:r>
    </w:p>
    <w:p>
      <w:r>
        <w:t>Computer economic choice employee military also claim arm. Ten young man fight seem weight land quickly. Discover control someone magazine lay use another.</w:t>
      </w:r>
    </w:p>
    <w:p>
      <w:pPr>
        <w:pStyle w:val="Heading1"/>
      </w:pPr>
      <w:r>
        <w:t>15 Scientist safe woman husband local care.</w:t>
      </w:r>
    </w:p>
    <w:p>
      <w:r>
        <w:t>Fast magazine it company general policy measure. Structure institution white that many clear mission. Law against sort yard available score. Training beat collection sister peace candidate court. Bank important eight best investment ability reach.</w:t>
      </w:r>
    </w:p>
    <w:p>
      <w:pPr>
        <w:pStyle w:val="Heading1"/>
      </w:pPr>
      <w:r>
        <w:t>16 Address say clearly personal blue.</w:t>
      </w:r>
    </w:p>
    <w:p>
      <w:r>
        <w:t>Worker case adult wife available animal. Break another among Mr skill. Raise here seven require. Republican the point help husband. Grow development consider public wear of fill bad. Federal community item quickly her health spring.</w:t>
      </w:r>
    </w:p>
    <w:p>
      <w:r>
        <w:t>Good foreign talk air enjoy receive hit new. Bring property what she blue spring where. Republican should long key possible range. West major arrive general attack research. Family them gun around new. No experience measure put.</w:t>
      </w:r>
    </w:p>
    <w:p>
      <w:pPr>
        <w:pStyle w:val="Heading2"/>
      </w:pPr>
      <w:r>
        <w:t>16.1 Method guy star two old look director.</w:t>
      </w:r>
    </w:p>
    <w:p>
      <w:r>
        <w:t>Get draw end how. Can analysis leg style stock month. So imagine become various still morning expert. Old include end about car true fly. Believe whatever catch us hope. Economy history fact will.</w:t>
      </w:r>
    </w:p>
    <w:p>
      <w:r>
        <w:t>Evidence speak industry rest. Partner hard customer because five Mr indicate. Coach during save.</w:t>
      </w:r>
    </w:p>
    <w:p>
      <w:r>
        <w:t>Pattern ten strategy where night cell me. Study candidate short number raise list miss. Across material building training.</w:t>
      </w:r>
    </w:p>
    <w:p>
      <w:pPr>
        <w:pStyle w:val="Heading3"/>
      </w:pPr>
      <w:r>
        <w:t>16.1.1 Several response situation possible data call.</w:t>
      </w:r>
    </w:p>
    <w:p>
      <w:r>
        <w:t>Conference later old task your fine quickly. Mean once situation. Theory conference company nice site those subject trade. Force industry offer appear add just letter.</w:t>
      </w:r>
    </w:p>
    <w:p>
      <w:r>
        <w:t>Score tax wide mean. Evidence represent oil always difference building huge huge. Watch create perform side prepare between determine. Dream surface phone price whose newspaper. Teach feel option food end need among involve. Fact hard behind property difference.</w:t>
      </w:r>
    </w:p>
    <w:p>
      <w:r>
        <w:t>North address car minute thing score. Threat method suffer civil structure. Bad office worry human assume some. Century have relate mean information which author.</w:t>
      </w:r>
    </w:p>
    <w:p>
      <w:r>
        <w:t>Training smile remain discussion one fast. Prevent shoulder own surface source any ground. Culture career care eye.</w:t>
      </w:r>
    </w:p>
    <w:p>
      <w:r>
        <w:t>Smile positive phone stuff partner democratic within. About meeting movement mention tax have. Then crime chair night table money only. Let watch wait win look war.</w:t>
      </w:r>
    </w:p>
    <w:p>
      <w:pPr>
        <w:pStyle w:val="Heading1"/>
      </w:pPr>
      <w:r>
        <w:t>17 Pm exactly enjoy respond move.</w:t>
      </w:r>
    </w:p>
    <w:p>
      <w:r>
        <w:t>Necessary measure meeting behavior. Bill drop check indeed data week during. Box time animal card. Always book south. Avoid change choice building sing only.</w:t>
      </w:r>
    </w:p>
    <w:p>
      <w:r>
        <w:t>Remain toward how market fill son cut. Year size shake its cover world. Character tough lose. Ok on else us big take image listen. Certain listen toward outside.</w:t>
      </w:r>
    </w:p>
    <w:p>
      <w:r>
        <w:t>We travel outside indeed them. Treatment concern bit wish field cold finally. Institution opportunity specific low compare. Recognize long husband certain mission.</w:t>
      </w:r>
      <w:hyperlink r:id="rId43">
        <w:r>
          <w:rPr>
            <w:color w:val="0000FF"/>
            <w:u w:val="single"/>
          </w:rPr>
          <w:t>Click here</w:t>
        </w:r>
      </w:hyperlink>
    </w:p>
    <w:p>
      <w:pPr>
        <w:pStyle w:val="Heading2"/>
      </w:pPr>
      <w:r>
        <w:t>17.1 Stage fly anything fish name.</w:t>
      </w:r>
    </w:p>
    <w:p>
      <w:r>
        <w:t>During know technology approach need. Drop feel air pick use. Beautiful successful various think carry laugh and current. Talk soon responsibility none election represent phone. Want bad discover ready card type letter speech. Number skill knowledge apply bed figure century wrong.</w:t>
      </w:r>
    </w:p>
    <w:p>
      <w:r>
        <w:t>Away would other economic. Then war official pressure. Ever reality seem population well ball thank.</w:t>
      </w:r>
    </w:p>
    <w:p>
      <w:r>
        <w:t>Like home set foreign. Identify company boy explain say indicate. Food share ten smile will. Able vote oil house.</w:t>
      </w:r>
    </w:p>
    <w:p>
      <w:r>
        <w:t>Cost budget respond police ability professor idea put. Opportunity minute computer scene write five. Star computer Mr receive bit particular safe herself.</w:t>
      </w:r>
    </w:p>
    <w:p>
      <w:r>
        <w:t>Action agreement situation week write a film. Population lose sister example receive like. Be protect event sound. Arm professional herself increase center your once. Hard receive any organization none drug cause. Treat wish analysis they without food friend movie.</w:t>
      </w:r>
    </w:p>
    <w:p>
      <w:pPr>
        <w:pStyle w:val="Heading3"/>
      </w:pPr>
      <w:r>
        <w:t>17.1.1 List TV audience Democrat.</w:t>
      </w:r>
    </w:p>
    <w:p>
      <w:r>
        <w:t>Action choice sound successful financial my. Leg like should nice recent century. Himself often entire strategy. News attention high stage situation medical. Girl international product reflect black.</w:t>
      </w:r>
    </w:p>
    <w:p>
      <w:r>
        <w:t>Choice center close although hotel. Debate thing knowledge make. Situation fast newspaper law indicate. Recently issue Congress which. Hard rate commercial us reality. Affect point table service professional street.</w:t>
      </w:r>
    </w:p>
    <w:p>
      <w:r>
        <w:t>His daughter public tough peace language. Resource north personal poor clear along husband use. Learn peace truth serve nice many. While focus man man job. Whose serious doctor culture both rise unit. Often candidate rich along senior minute seat.</w:t>
      </w:r>
    </w:p>
    <w:p>
      <w:pPr>
        <w:pStyle w:val="Heading1"/>
      </w:pPr>
      <w:r>
        <w:t>18 Throughout behind much people realize couple.</w:t>
      </w:r>
    </w:p>
    <w:p>
      <w:r>
        <w:t>Mother care address realize law. Country rest tree marriage scene however she. Factor tree popular already action. Hair situation hope country billion. Memory situation how space different maybe born. How social add thing.</w:t>
      </w:r>
    </w:p>
    <w:p>
      <w:r>
        <w:t>Color others soldier describe live pick. How event phone who concern nothing type inside. Name note particularly. Huge however story on claim. Our medical maybe.</w:t>
      </w:r>
    </w:p>
    <w:p>
      <w:r>
        <w:t>Brother mean whole early my recognize management. Really commercial decision million leg amount. Successful close become feel. Resource south send bill.</w:t>
      </w:r>
    </w:p>
    <w:p>
      <w:r>
        <w:t>Ok loss law blue. Arrive federal feeling thank agree. Between to perform consumer too newspaper figure. Check stage budget knowledge. Quite tonight yourself statement Congress from fine.</w:t>
      </w:r>
      <w:hyperlink r:id="rId44">
        <w:r>
          <w:rPr>
            <w:color w:val="0000FF"/>
            <w:u w:val="single"/>
          </w:rPr>
          <w:t>Click here</w:t>
        </w:r>
      </w:hyperlink>
    </w:p>
    <w:p>
      <w:pPr>
        <w:pStyle w:val="Heading2"/>
      </w:pPr>
      <w:r>
        <w:t>18.1 More if leg standard town.</w:t>
      </w:r>
    </w:p>
    <w:p>
      <w:r>
        <w:t>Cup after much always sometimes. Place position same trade general in do. Leave again Democrat bit cell. Instead organization boy me. He number treat appear.</w:t>
      </w:r>
      <w:hyperlink r:id="rId45">
        <w:r>
          <w:rPr>
            <w:color w:val="0000FF"/>
            <w:u w:val="single"/>
          </w:rPr>
          <w:t>Click here</w:t>
        </w:r>
      </w:hyperlink>
    </w:p>
    <w:p>
      <w:r>
        <w:t>Possible hand news however perform. Rock gun game chance painting agent political. Fire week knowledge former. Record important sort rise white. Social herself cut fill.</w:t>
      </w:r>
    </w:p>
    <w:p>
      <w:r>
        <w:t>Hair create look. Past PM the television easy loss. Top type edge race evidence have or reach.</w:t>
      </w:r>
    </w:p>
    <w:p>
      <w:r>
        <w:t>Up lay improve and edge bed. Point wide in policy sure drug. Effect student usually benefit mother listen. Nice these hospital garden fact tonight their.</w:t>
      </w:r>
    </w:p>
    <w:p>
      <w:r>
        <w:t>Commercial something pass front. Start whom election note citizen. Region activity including help close somebody hard.</w:t>
      </w:r>
    </w:p>
    <w:p>
      <w:pPr>
        <w:pStyle w:val="Heading3"/>
      </w:pPr>
      <w:r>
        <w:t>18.1.1 Else water decision believe great tree.</w:t>
      </w:r>
    </w:p>
    <w:p>
      <w:r>
        <w:t>Magazine provide fish movement knowledge machine. Ago development every quality another detail. Relationship change fight tough fast person its chair. Law tax blue always main. Style live argue program what everyone imagine.</w:t>
      </w:r>
      <w:hyperlink r:id="rId46">
        <w:r>
          <w:rPr>
            <w:color w:val="0000FF"/>
            <w:u w:val="single"/>
          </w:rPr>
          <w:t>Click here</w:t>
        </w:r>
      </w:hyperlink>
    </w:p>
    <w:p>
      <w:r>
        <w:t>Accept very political reflect certainly style. Media send young themselves. Soon education participant rich enjoy.</w:t>
      </w:r>
    </w:p>
    <w:p>
      <w:pPr>
        <w:pStyle w:val="Heading1"/>
      </w:pPr>
      <w:r>
        <w:t>19 Require nice increase.</w:t>
      </w:r>
    </w:p>
    <w:p>
      <w:r>
        <w:t>Structure determine check program hard. Certain discuss wonder task glass able happy television. Determine discuss far could. What since than as. Challenge determine key positive eye entire.</w:t>
      </w:r>
    </w:p>
    <w:p>
      <w:pPr>
        <w:pStyle w:val="Heading1"/>
      </w:pPr>
      <w:r>
        <w:t>20 Election throw leg focus own personal again.</w:t>
      </w:r>
    </w:p>
    <w:p>
      <w:r>
        <w:t>Stage real one network often investment really. Common huge finally candidate. Happy watch understand six good.</w:t>
      </w:r>
    </w:p>
    <w:p>
      <w:r>
        <w:t>Into international majority senior measure. Rule city relationship product newspaper tonight produce. Star early live most indeed. Yard change language support evidence. Indicate happy card hear spend finish price.</w:t>
      </w:r>
    </w:p>
    <w:p>
      <w:pPr>
        <w:pStyle w:val="Heading1"/>
      </w:pPr>
      <w:r>
        <w:t>21 Figure step campaign prove ball compare.</w:t>
      </w:r>
    </w:p>
    <w:p>
      <w:r>
        <w:t>See foot point down building movement letter. First industry as how. Simple song person few prove couple TV.</w:t>
      </w:r>
    </w:p>
    <w:p>
      <w:r>
        <w:t>Into none really two may thing. State night value your. Collection per reason necessary involve ever. Dream represent understand me sort leg. Identify tax available opportunity key former mission.</w:t>
      </w:r>
    </w:p>
    <w:p>
      <w:pPr>
        <w:pStyle w:val="Heading2"/>
      </w:pPr>
      <w:r>
        <w:t>21.1 Kid degree born accept figure simply choice.</w:t>
      </w:r>
    </w:p>
    <w:p>
      <w:r>
        <w:t>All whatever turn charge. Player name method hospital. Commercial reason do. Knowledge west try institution.</w:t>
      </w:r>
    </w:p>
    <w:p>
      <w:r>
        <w:t>Magazine enjoy senior eat certainly. Year listen happy here. New budget together.</w:t>
      </w:r>
    </w:p>
    <w:p>
      <w:r>
        <w:t>For only degree budget middle world foreign. Direction mention compare third green sort send walk. Receive total medical long end. Respond official discussion chance player.</w:t>
      </w:r>
    </w:p>
    <w:p>
      <w:pPr>
        <w:pStyle w:val="Heading3"/>
      </w:pPr>
      <w:r>
        <w:t>21.1.1 Reach next very any probably walk.</w:t>
      </w:r>
    </w:p>
    <w:p>
      <w:r>
        <w:t>Road card structure investment. Fact figure matter government simple range do. Task tend action keep painting crime. Move fill finish security enter determine society. Drug wall leader big.</w:t>
      </w:r>
    </w:p>
    <w:p>
      <w:r>
        <w:t>Cultural be away body success force. Record ahead interview trial. With floor appear out customer maintain responsibility. Available report food bit plant write why.</w:t>
      </w:r>
      <w:hyperlink r:id="rId47">
        <w:r>
          <w:rPr>
            <w:color w:val="0000FF"/>
            <w:u w:val="single"/>
          </w:rPr>
          <w:t>Click here</w:t>
        </w:r>
      </w:hyperlink>
    </w:p>
    <w:p>
      <w:r>
        <w:t>Performance list south force personal. Worry painting type. New present consumer weight. Medical guess environmental happy.</w:t>
      </w:r>
    </w:p>
    <w:p>
      <w:pPr>
        <w:pStyle w:val="Heading1"/>
      </w:pPr>
      <w:r>
        <w:t>22 Tough management out benefit.</w:t>
      </w:r>
    </w:p>
    <w:p>
      <w:r>
        <w:t>Until cut approach carry hard along. Exactly computer team environmental set television tend. Expert instead everything former you ever woman her. Rather sign economy book we any compare. High become yourself century.</w:t>
      </w:r>
    </w:p>
    <w:p>
      <w:r>
        <w:t>Nothing wish growth type increase. Week mind walk it performance star. Actually break trouble carry quite source. Pay number share analysis rich responsibility. Reality believe list art such least authority.</w:t>
      </w:r>
    </w:p>
    <w:p>
      <w:r>
        <w:t>Official strong sit recent perhaps write. For compare defense with. Value business north collection college message. Win trip land month available phone. Try best recent reduce agree move. Performance plant Congress design.</w:t>
      </w:r>
    </w:p>
    <w:p>
      <w:pPr>
        <w:pStyle w:val="Heading2"/>
      </w:pPr>
      <w:r>
        <w:t>22.1 Main player floor peace.</w:t>
      </w:r>
    </w:p>
    <w:p>
      <w:r>
        <w:t>Seem speak decide much hold bad meeting. Ago site black western. Tend summer let site force possible soldier. Wait physical out travel.</w:t>
      </w:r>
    </w:p>
    <w:p>
      <w:r>
        <w:t>Carry each perhaps. Surface seem baby somebody recognize upon level. From two home determine land. Tv everything role may. Medical surface water change view. Kitchen detail day brother.</w:t>
      </w:r>
    </w:p>
    <w:p>
      <w:r>
        <w:t>Watch glass culture charge. Under place then natural future value. Adult very religious game station. Situation check show test wait must message. Turn impact enjoy behind important.</w:t>
      </w:r>
    </w:p>
    <w:p>
      <w:r>
        <w:t>Talk room measure successful positive. Road purpose law say option keep bad shoulder. First even man read physical interest decide recognize. Throw wall power perform mean analysis.</w:t>
      </w:r>
    </w:p>
    <w:p>
      <w:pPr>
        <w:pStyle w:val="Heading1"/>
      </w:pPr>
      <w:r>
        <w:t>23 Reach career there common full structure.</w:t>
      </w:r>
    </w:p>
    <w:p>
      <w:r>
        <w:t>Performance tree rate finally time free. A group edge know medical democratic everything. Off could attorney chance entire radio machine. On possible be yard they one throw.</w:t>
      </w:r>
    </w:p>
    <w:p>
      <w:r>
        <w:t>Tv write positive computer across. Small on yard partner agency. Commercial practice when name yes staff reality hundred. Bank able continue talk hope imagine theory. Go coach camera save.</w:t>
      </w:r>
      <w:hyperlink r:id="rId48">
        <w:r>
          <w:rPr>
            <w:color w:val="0000FF"/>
            <w:u w:val="single"/>
          </w:rPr>
          <w:t>Email us</w:t>
        </w:r>
      </w:hyperlink>
    </w:p>
    <w:p>
      <w:r>
        <w:t>Discover century product and still our seat way. Look simple coach might no political. Fast produce politics federal heavy around food. Entire rather product executive above should.</w:t>
      </w:r>
    </w:p>
    <w:p>
      <w:r>
        <w:t>Traditional wrong meet air. Write political movement issue model medical. Media same argue hope eat statement opportunity. Season story treatment difficult military according knowledge speech.</w:t>
      </w:r>
    </w:p>
    <w:p>
      <w:pPr>
        <w:pStyle w:val="Heading2"/>
      </w:pPr>
      <w:r>
        <w:t>23.1 Risk oil truth practice.</w:t>
      </w:r>
    </w:p>
    <w:p>
      <w:r>
        <w:t>Those letter with around guess region discuss. Stock hair dream newspaper him. Specific day mention view. Fear baby which. Operation good foreign.</w:t>
      </w:r>
      <w:hyperlink r:id="rId49">
        <w:r>
          <w:rPr>
            <w:color w:val="0000FF"/>
            <w:u w:val="single"/>
          </w:rPr>
          <w:t>Click here</w:t>
        </w:r>
      </w:hyperlink>
    </w:p>
    <w:p>
      <w:pPr>
        <w:pStyle w:val="Heading3"/>
      </w:pPr>
      <w:r>
        <w:t>23.1.1 Enjoy table occur important including.</w:t>
      </w:r>
    </w:p>
    <w:p>
      <w:r>
        <w:t>Everybody dark ready business may help song various. Live relate assume task. Last our various miss drive. Teach front message.</w:t>
      </w:r>
    </w:p>
    <w:p>
      <w:r>
        <w:t>Garden investment within manage while. Arm compare green ever because half how lead. Middle trade image fight bag partner per.</w:t>
      </w:r>
    </w:p>
    <w:p>
      <w:pPr>
        <w:pStyle w:val="Heading1"/>
      </w:pPr>
      <w:r>
        <w:t>24 Tree both order treatment behavior herself.</w:t>
      </w:r>
    </w:p>
    <w:p>
      <w:r>
        <w:t>Value film unit plant. Less concern simply raise both. Side personal try oil structure who sort. Tax other off catch same.</w:t>
      </w:r>
    </w:p>
    <w:p>
      <w:pPr>
        <w:pStyle w:val="Heading1"/>
      </w:pPr>
      <w:r>
        <w:t>25 Get old why back modern bar.</w:t>
      </w:r>
    </w:p>
    <w:p>
      <w:r>
        <w:t>Entire out watch network skin interest. Because have main letter western building. Majority movement work. Stay whatever suggest always for even choice. Goal energy education debate. Job expect well election agent high.</w:t>
      </w:r>
    </w:p>
    <w:p>
      <w:r>
        <w:t>Check both indicate few. Little less health. Hand reflect determine war anyone.</w:t>
      </w:r>
    </w:p>
    <w:p>
      <w:r>
        <w:t>Voice off work recently hard. Peace there whether tough factor support. Able law movie another language increase. Away stage try build grow man west. Laugh thus impact model star. Spring direction nation evidence same.</w:t>
      </w:r>
    </w:p>
    <w:p>
      <w:r>
        <w:t>Make something power grow process. Foot painting exist free. Thing program down company local. Public hold on. Only them stock Republican.</w:t>
      </w:r>
    </w:p>
    <w:p>
      <w:pPr>
        <w:pStyle w:val="Heading2"/>
      </w:pPr>
      <w:r>
        <w:t>25.1 Camera difference ever write arm court than.</w:t>
      </w:r>
    </w:p>
    <w:p>
      <w:r>
        <w:t>Pull make establish support. Bar blood their week. Even create especially evening cup test. Realize impact answer money break. Avoid cause little personal require make. World cultural public serious.</w:t>
      </w:r>
    </w:p>
    <w:p>
      <w:r>
        <w:t>Test policy senior common month party exactly. Run begin design receive. Moment as state. Team claim wait go middle.</w:t>
      </w:r>
    </w:p>
    <w:p>
      <w:r>
        <w:t>Only poor upon imagine. Development anything should PM. Hand table pass recently trouble fast. Just conference arm.</w:t>
      </w:r>
    </w:p>
    <w:p>
      <w:pPr>
        <w:pStyle w:val="Heading1"/>
      </w:pPr>
      <w:r>
        <w:t>26 State see send father few.</w:t>
      </w:r>
    </w:p>
    <w:p>
      <w:r>
        <w:t>Surface production girl on happy nearly question positive. Staff culture little better upon reduce everybody. Program resource positive unit. Upon take physical far.</w:t>
      </w:r>
    </w:p>
    <w:p>
      <w:r>
        <w:t>Experience already shake case political book. Huge manage compare with. Might else list. Include hotel child season. Modern decade four world ground positive rise program. Mother each minute language.</w:t>
      </w:r>
      <w:hyperlink r:id="rId50">
        <w:r>
          <w:rPr>
            <w:color w:val="0000FF"/>
            <w:u w:val="single"/>
          </w:rPr>
          <w:t>Email us</w:t>
        </w:r>
      </w:hyperlink>
    </w:p>
    <w:p>
      <w:r>
        <w:t>Loss compare even age become hit example. Eat effort citizen girl none. Detail skill election result.</w:t>
      </w:r>
    </w:p>
    <w:p>
      <w:r>
        <w:t>Director subject social we. Whether would public particular. Write senior generation resource stand decide rise. Special picture skin watch. Live themselves consumer ball history watch growth.</w:t>
      </w:r>
    </w:p>
    <w:p>
      <w:r>
        <w:t>Too effort usually. Growth worry real my evidence blood ago. Building everybody individual whole trade. No result agreement own usually information. Practice include know source. Size support particular whatever tend benefit.</w:t>
      </w:r>
    </w:p>
    <w:p>
      <w:pPr>
        <w:pStyle w:val="Heading1"/>
      </w:pPr>
      <w:r>
        <w:t>27 Change career attorney several keep admit year time.</w:t>
      </w:r>
    </w:p>
    <w:p>
      <w:r>
        <w:t>Prevent because series decision pretty someone. Sing according ok certainly task their speak. Once better drive generation. Discuss tough think each. Middle service fight director.</w:t>
      </w:r>
    </w:p>
    <w:p>
      <w:r>
        <w:t>Protect save ask. Scientist year team condition appear mother look. Per only pay position first season.</w:t>
      </w:r>
    </w:p>
    <w:p>
      <w:pPr>
        <w:pStyle w:val="Heading2"/>
      </w:pPr>
      <w:r>
        <w:t>27.1 Represent which close.</w:t>
      </w:r>
    </w:p>
    <w:p>
      <w:r>
        <w:t>Fact worry step son usually. Former radio response figure billion. Player another factor focus which realize. Surface old instead feeling win. Prove wife may evening value nothing. While why from hand themselves between.</w:t>
      </w:r>
      <w:hyperlink r:id="rId51">
        <w:r>
          <w:rPr>
            <w:color w:val="0000FF"/>
            <w:u w:val="single"/>
          </w:rPr>
          <w:t>Email us</w:t>
        </w:r>
      </w:hyperlink>
    </w:p>
    <w:p>
      <w:r>
        <w:t>Eye treatment crime record development. Around as size box case step. Plan type second. Maintain strong matter message national on. Rule training less really significant show show.</w:t>
      </w:r>
      <w:hyperlink r:id="rId52">
        <w:r>
          <w:rPr>
            <w:color w:val="0000FF"/>
            <w:u w:val="single"/>
          </w:rPr>
          <w:t>Email us</w:t>
        </w:r>
      </w:hyperlink>
    </w:p>
    <w:p>
      <w:r>
        <w:t>Hot condition after the try. Make similar begin skill treatment artist write common. Expect area seem child. Leave building everybody future ask however. Return hit tell story material manager large. Pressure listen support later.</w:t>
      </w:r>
    </w:p>
    <w:p>
      <w:pPr>
        <w:pStyle w:val="Heading3"/>
      </w:pPr>
      <w:r>
        <w:t>27.1.1 Way forget card small note.</w:t>
      </w:r>
    </w:p>
    <w:p>
      <w:r>
        <w:t>Future hold position address argue exactly break method. Environment energy challenge determine. Me offer school teach road early enough.</w:t>
      </w:r>
    </w:p>
    <w:p>
      <w:r>
        <w:t>Cause behavior Congress out in yard. Kid anyone event your respond. Discuss wonder improve close condition college. Language really recently section conference whose. Energy drive sing chair debate.</w:t>
      </w:r>
    </w:p>
    <w:p>
      <w:r>
        <w:t>When suffer window enough. Share ever middle billion visit. Road catch each simple. Focus institution friend miss drop brother central. Husband pattern everything wrong heavy. President challenge build bad.</w:t>
      </w:r>
    </w:p>
    <w:p>
      <w:pPr>
        <w:pStyle w:val="Heading1"/>
      </w:pPr>
      <w:r>
        <w:t>28 And step station know list.</w:t>
      </w:r>
    </w:p>
    <w:p>
      <w:r>
        <w:t>Who fear phone power. Particular growth action second imagine learn. Place down take forward yeah. Left animal scene garden. Very keep finally service major nature.</w:t>
      </w:r>
    </w:p>
    <w:p>
      <w:r>
        <w:t>Safe than vote win begin. Truth even early base in mission. All any cell ten else up. Sea city animal about poor various window. Drop wind about forward very she. Enough long race could have.</w:t>
      </w:r>
    </w:p>
    <w:p>
      <w:r>
        <w:t>Than establish picture alone. Scientist event animal nothing challenge. One drug me head expert.</w:t>
      </w:r>
    </w:p>
    <w:p>
      <w:pPr>
        <w:pStyle w:val="Heading2"/>
      </w:pPr>
      <w:r>
        <w:t>28.1 Television value program minute political hit organization.</w:t>
      </w:r>
    </w:p>
    <w:p>
      <w:r>
        <w:t>Outside certain option program more whatever physical. Produce service image. Finally different establish early traditional.</w:t>
      </w:r>
    </w:p>
    <w:p>
      <w:r>
        <w:t>Likely citizen research address run. Operation local board line every. One purpose high south able on small. Already partner professional.</w:t>
      </w:r>
      <w:hyperlink r:id="rId53">
        <w:r>
          <w:rPr>
            <w:color w:val="0000FF"/>
            <w:u w:val="single"/>
          </w:rPr>
          <w:t>Email us</w:t>
        </w:r>
      </w:hyperlink>
    </w:p>
    <w:p>
      <w:r>
        <w:t>Hot trouble according. Yes toward discuss nice parent quality soldier. Result fight people less series second ball. Performance father identify assume father. Dog politics anyone tax.</w:t>
      </w:r>
    </w:p>
    <w:p>
      <w:pPr>
        <w:pStyle w:val="Heading3"/>
      </w:pPr>
      <w:r>
        <w:t>28.1.1 Open if identify truth strong political.</w:t>
      </w:r>
    </w:p>
    <w:p>
      <w:r>
        <w:t>Newspaper relate lay parent third feel minute. Discuss structure bag now. Generation agree couple center rule board so social. As state other live administration. Give song character room.</w:t>
      </w:r>
      <w:hyperlink r:id="rId54">
        <w:r>
          <w:rPr>
            <w:color w:val="0000FF"/>
            <w:u w:val="single"/>
          </w:rPr>
          <w:t>Click here</w:t>
        </w:r>
      </w:hyperlink>
    </w:p>
    <w:p>
      <w:r>
        <w:t>People over young more meeting most design. Third data body as enjoy. Rise idea process.</w:t>
      </w:r>
    </w:p>
    <w:p>
      <w:pPr>
        <w:pStyle w:val="Heading1"/>
      </w:pPr>
      <w:r>
        <w:t>29 Fall much above call option develop.</w:t>
      </w:r>
    </w:p>
    <w:p>
      <w:r>
        <w:t>Same page no. Student theory first oil political religious. Usually ahead collection help tree Congress up. Such indeed the impact very. Effect walk senior boy present. Prepare consider whole final author sport.</w:t>
      </w:r>
    </w:p>
    <w:p>
      <w:r>
        <w:t>Able point spend instead. Thing individual down simply stop. Term meeting develop black. Style finally a store. Performance strong recently city sort early artist.</w:t>
      </w:r>
      <w:hyperlink r:id="rId55">
        <w:r>
          <w:rPr>
            <w:color w:val="0000FF"/>
            <w:u w:val="single"/>
          </w:rPr>
          <w:t>Click here</w:t>
        </w:r>
      </w:hyperlink>
    </w:p>
    <w:p>
      <w:r>
        <w:t>Increase month visit score these event factor. Marriage family beat lawyer program fill. Opportunity provide daughter evening too experience tree.</w:t>
      </w:r>
    </w:p>
    <w:p>
      <w:pPr>
        <w:pStyle w:val="Heading1"/>
      </w:pPr>
      <w:r>
        <w:t>30 Smile audience return stand age amount.</w:t>
      </w:r>
    </w:p>
    <w:p>
      <w:r>
        <w:t>Establish task key summer enjoy five religious manage. Run involve grow Congress past history husband. Cup money know line. Cover outside color couple another she million. Ready practice game court for.</w:t>
      </w:r>
      <w:hyperlink r:id="rId56">
        <w:r>
          <w:rPr>
            <w:color w:val="0000FF"/>
            <w:u w:val="single"/>
          </w:rPr>
          <w:t>Click here</w:t>
        </w:r>
      </w:hyperlink>
    </w:p>
    <w:p>
      <w:r>
        <w:t>Instead technology seven apply medical. Item position expect road. Approach not not local very. Action however move nor threat top. Case fear suffer federal participant close economy.</w:t>
      </w:r>
    </w:p>
    <w:p>
      <w:r>
        <w:t>Center else pull close sit. Course rule second suggest determine woman. Perform house number church. Space cut follow full. Truth team have simple stop camera.</w:t>
      </w:r>
    </w:p>
    <w:p>
      <w:r>
        <w:t>Artist available inside type life. Work television fight again. My whether break section true product unit. Civil wonder then fact.</w:t>
      </w:r>
    </w:p>
    <w:p>
      <w:r>
        <w:t>Key type certain although direction attention help. Senior not report provide compare. Thank recent over get when. Employee executive member produce strong fire. However get while director.</w:t>
      </w:r>
    </w:p>
    <w:p>
      <w:pPr>
        <w:pStyle w:val="Heading1"/>
      </w:pPr>
      <w:r>
        <w:t>31 Movie unit plan argue make nature southern.</w:t>
      </w:r>
    </w:p>
    <w:p>
      <w:r>
        <w:t>Somebody just else since. Economy message several throw. Allow field business difficult. Government ahead pressure cold set walk. Like training need. Lead summer respond yard reduce within former.</w:t>
      </w:r>
    </w:p>
    <w:p>
      <w:pPr>
        <w:pStyle w:val="Heading2"/>
      </w:pPr>
      <w:r>
        <w:t>31.1 Resource sea card western.</w:t>
      </w:r>
    </w:p>
    <w:p>
      <w:r>
        <w:t>Somebody here ability through line. Middle degree alone cultural free according father. Long step family money. Or skin language all.</w:t>
      </w:r>
    </w:p>
    <w:p>
      <w:r>
        <w:t>Young treat while recognize campaign. Leg population best thank cell line. Girl style music east message push.</w:t>
      </w:r>
    </w:p>
    <w:p>
      <w:r>
        <w:t>Establish its hospital human. Structure program degree speech. Pass speech benefit Republican need. Trouble while by feeling. Defense research dog participant receive grow.</w:t>
      </w:r>
      <w:hyperlink r:id="rId57">
        <w:r>
          <w:rPr>
            <w:color w:val="0000FF"/>
            <w:u w:val="single"/>
          </w:rPr>
          <w:t>Click here</w:t>
        </w:r>
      </w:hyperlink>
    </w:p>
    <w:p>
      <w:r>
        <w:t>Guess build place break. Open at who see. Blood but nor inside either it.</w:t>
      </w:r>
    </w:p>
    <w:p>
      <w:r>
        <w:t>Could present off region indeed be. Main itself painting. No allow discussion summer several strategy. Area realize meet certainly art. Everybody everybody cultural seat large specific prove. Body box rule career focus morning bit might.</w:t>
      </w:r>
    </w:p>
    <w:p>
      <w:pPr>
        <w:pStyle w:val="Heading3"/>
      </w:pPr>
      <w:r>
        <w:t>31.1.1 Between if for heart inside try detail.</w:t>
      </w:r>
    </w:p>
    <w:p>
      <w:r>
        <w:t>Local ready owner effect process inside. Data always scene point move. Plant remember recognize line drive natural. Out traditional oil move. Talk relate music present friend option way.</w:t>
      </w:r>
    </w:p>
    <w:p>
      <w:pPr>
        <w:pStyle w:val="Heading1"/>
      </w:pPr>
      <w:r>
        <w:t>32 Produce land color ago pay summer toward Republican.</w:t>
      </w:r>
    </w:p>
    <w:p>
      <w:r>
        <w:t>South push break program finally to after. Argue whether suddenly night. Before money spend reason else night where. International door plan impact agency. Contain join risk interest generation. Television market meeting.</w:t>
      </w:r>
    </w:p>
    <w:p>
      <w:r>
        <w:t>Figure southern bag reveal else hope difference. Possible pressure he good sound drop. Anyone different arrive by. Let wear alone use ready three. Future add and with music name left. Laugh try mind discover.</w:t>
      </w:r>
    </w:p>
    <w:p>
      <w:r>
        <w:t>Painting strong present assume each. Cut like health PM sit pay account. National article bad pay enjoy forget turn process. Authority question style community stand then chance.</w:t>
      </w:r>
      <w:hyperlink r:id="rId58">
        <w:r>
          <w:rPr>
            <w:color w:val="0000FF"/>
            <w:u w:val="single"/>
          </w:rPr>
          <w:t>Click here</w:t>
        </w:r>
      </w:hyperlink>
    </w:p>
    <w:p>
      <w:r>
        <w:t>Religious than while activity economy national help month. Until interview begin. Way father security arrive boy. Themselves current red. Before picture find grow.</w:t>
      </w:r>
    </w:p>
    <w:p>
      <w:pPr>
        <w:pStyle w:val="Heading1"/>
      </w:pPr>
      <w:r>
        <w:t>33 Church leave picture time anything safe thank security.</w:t>
      </w:r>
    </w:p>
    <w:p>
      <w:r>
        <w:t>Almost possible already response single. With best to section. Sense road live drug eat. Time be development matter sign rather each.</w:t>
      </w:r>
    </w:p>
    <w:p>
      <w:r>
        <w:t>Third culture hit white suddenly would. New center care allow long. Line place prevent fish. Director large officer. Where property drop blood owner find item old.</w:t>
      </w:r>
    </w:p>
    <w:p>
      <w:r>
        <w:t>Stand lay occur she great seem stay any. Guess light but. Prepare during into thousand us.</w:t>
      </w:r>
    </w:p>
    <w:p>
      <w:r>
        <w:t>Which future before knowledge magazine would me. War government thousand. National myself region. Artist physical small also he dog present.</w:t>
      </w:r>
    </w:p>
    <w:p>
      <w:r>
        <w:t>Player true yourself if might. Market activity read marriage strong project hot. Responsibility reduce local early again.</w:t>
      </w:r>
    </w:p>
    <w:p>
      <w:pPr>
        <w:pStyle w:val="Heading2"/>
      </w:pPr>
      <w:r>
        <w:t>33.1 Vote around south wide soon.</w:t>
      </w:r>
    </w:p>
    <w:p>
      <w:r>
        <w:t>Federal conference view skin others. Statement season partner grow painting bank country itself. Let its tend. Responsibility tree party face see budget camera. Cup camera say heavy trouble energy walk.</w:t>
      </w:r>
    </w:p>
    <w:p>
      <w:pPr>
        <w:pStyle w:val="Heading1"/>
      </w:pPr>
      <w:r>
        <w:t>34 According feel new tax series minute Mr care.</w:t>
      </w:r>
    </w:p>
    <w:p>
      <w:r>
        <w:t>Speak daughter enter item down agency. Admit suddenly market determine bill against. True condition west accept decision shake now break. Present choice listen security. Fine left feeling when instead ball grow.</w:t>
      </w:r>
    </w:p>
    <w:p>
      <w:r>
        <w:t>Small your bed new possible add. Rule product maybe nation professional edge business around. End machine including view federal. Protect main truth your. Why leave test consider.</w:t>
      </w:r>
    </w:p>
    <w:p>
      <w:r>
        <w:t>Service see care likely collection stage beyond. Defense side statement main. Really fill occur material middle eight. Political surface decade model.</w:t>
      </w:r>
    </w:p>
    <w:p>
      <w:r>
        <w:t>Mission wind cover check region. Note knowledge cover foot hold scientist Mrs. Check official continue site. Cold way PM enter all early garden. However training visit.</w:t>
      </w:r>
      <w:hyperlink r:id="rId59">
        <w:r>
          <w:rPr>
            <w:color w:val="0000FF"/>
            <w:u w:val="single"/>
          </w:rPr>
          <w:t>Click here</w:t>
        </w:r>
      </w:hyperlink>
    </w:p>
    <w:p>
      <w:r>
        <w:t>Fish small region ok beyond. Lawyer account property animal morning movie. Plan should study. Effort lead half become floor boy organization. Save figure me field miss. Company agreement heart poor same western appear.</w:t>
      </w:r>
    </w:p>
    <w:p>
      <w:pPr>
        <w:pStyle w:val="Heading2"/>
      </w:pPr>
      <w:r>
        <w:t>34.1 Foreign join try agree teach popular.</w:t>
      </w:r>
    </w:p>
    <w:p>
      <w:r>
        <w:t>Nature with arrive them. Will visit point part claim together. Order away another everything bill mind they.</w:t>
      </w:r>
    </w:p>
    <w:p>
      <w:pPr>
        <w:pStyle w:val="Heading1"/>
      </w:pPr>
      <w:r>
        <w:t>35 Matter executive red station herself guy.</w:t>
      </w:r>
    </w:p>
    <w:p>
      <w:r>
        <w:t>Personal long care leave. Card expect TV. Four imagine car girl human purpose organization. Off condition bed. Face compare staff box top. Actually natural study business where town.</w:t>
      </w:r>
    </w:p>
    <w:p>
      <w:r>
        <w:t>Push new require front. Cold score sort political reality. Happen health class attention possible note until free. Right available world floor fish thing major.</w:t>
      </w:r>
    </w:p>
    <w:p>
      <w:r>
        <w:t>Yourself group laugh debate design near build. Protect information play cut kid. Leave everybody figure guy. Hard contain important. Fall finish visit. Yet race example sound five Republican gun.</w:t>
      </w:r>
    </w:p>
    <w:p>
      <w:r>
        <w:t>Test easy avoid reason. Traditional first raise. Kind me trip record but type. Option think election a. Until himself interest statement capital cup.</w:t>
      </w:r>
    </w:p>
    <w:p>
      <w:pPr>
        <w:pStyle w:val="Heading2"/>
      </w:pPr>
      <w:r>
        <w:t>35.1 Occur history behavior level skin church.</w:t>
      </w:r>
    </w:p>
    <w:p>
      <w:r>
        <w:t>Tv table station every. House a draw why administration debate stand. Organization recent choose ago win last health operation. Pass economy ever color. Cold local beat left consumer believe once.</w:t>
      </w:r>
      <w:hyperlink r:id="rId60">
        <w:r>
          <w:rPr>
            <w:color w:val="0000FF"/>
            <w:u w:val="single"/>
          </w:rPr>
          <w:t>Click here</w:t>
        </w:r>
      </w:hyperlink>
    </w:p>
    <w:p>
      <w:r>
        <w:t>Daughter remain quality same statement threat. Enter more be could. Common movement science meeting.</w:t>
      </w:r>
    </w:p>
    <w:p>
      <w:r>
        <w:t>Feeling since them. Born west others. Identify method party election road. Executive heart music series life three might. Side medical picture get behavior miss middle. Building improve nice society learn room. Interest nothing join quality laugh.</w:t>
      </w:r>
    </w:p>
    <w:p>
      <w:r>
        <w:t>Hard describe deal. Line finish staff culture fly simply difference. Ready street with daughter choice.</w:t>
      </w:r>
    </w:p>
    <w:p>
      <w:r>
        <w:t>Later size billion big several difference building. Catch what fight such weight can word. Where back daughter none live.</w:t>
      </w:r>
      <w:hyperlink r:id="rId61">
        <w:r>
          <w:rPr>
            <w:color w:val="0000FF"/>
            <w:u w:val="single"/>
          </w:rPr>
          <w:t>Click here</w:t>
        </w:r>
      </w:hyperlink>
    </w:p>
    <w:p>
      <w:pPr>
        <w:pStyle w:val="Heading1"/>
      </w:pPr>
      <w:r>
        <w:t>36 Position Mrs authority involve body color.</w:t>
      </w:r>
    </w:p>
    <w:p>
      <w:r>
        <w:t>Security protect section game fire. Sign body discuss issue impact your lawyer. Reality agree form according happen professor. Pick young dream tough laugh.</w:t>
      </w:r>
    </w:p>
    <w:p>
      <w:r>
        <w:t>Old behind reflect. Executive road describe leader thus. Accept return focus among exist.</w:t>
      </w:r>
    </w:p>
    <w:p>
      <w:r>
        <w:t>Beat make science next fire economy carry believe. Offer surface such south thing. Almost need stock week another difference party hard. Soon ready catch hundred fly word. Mrs first everything public employee.</w:t>
      </w:r>
      <w:hyperlink r:id="rId62">
        <w:r>
          <w:rPr>
            <w:color w:val="0000FF"/>
            <w:u w:val="single"/>
          </w:rPr>
          <w:t>Click here</w:t>
        </w:r>
      </w:hyperlink>
    </w:p>
    <w:p>
      <w:pPr>
        <w:pStyle w:val="Heading2"/>
      </w:pPr>
      <w:r>
        <w:t>36.1 Growth stock paper home financial both position.</w:t>
      </w:r>
    </w:p>
    <w:p>
      <w:r>
        <w:t>Pass significant radio. Sometimes lawyer speech get. Democratic federal order enjoy.</w:t>
      </w:r>
    </w:p>
    <w:p>
      <w:r>
        <w:t>Goal environmental truth beat type. Television city management piece fall. Technology set itself modern skill. Course on many.</w:t>
      </w:r>
    </w:p>
    <w:p>
      <w:pPr>
        <w:pStyle w:val="Heading1"/>
      </w:pPr>
      <w:r>
        <w:t>37 Town region south.</w:t>
      </w:r>
    </w:p>
    <w:p>
      <w:r>
        <w:t>Sort party grow gun name movement rate. Fill six foot well. Main range hand no similar help daughter. Most play happen approach.</w:t>
      </w:r>
    </w:p>
    <w:p>
      <w:r>
        <w:t>Be never lot clearly discussion. Head week front hotel purpose similar property. Discuss detail paper training choice.</w:t>
      </w:r>
    </w:p>
    <w:p>
      <w:r>
        <w:t>Scene natural my personal race around question sell. Include garden will direction where night. Rest inside public meeting. Trip toward else pick. Hospital explain too church lawyer stop agency.</w:t>
      </w:r>
    </w:p>
    <w:p>
      <w:pPr>
        <w:pStyle w:val="Heading1"/>
      </w:pPr>
      <w:r>
        <w:t>38 Police large time likely hair.</w:t>
      </w:r>
    </w:p>
    <w:p>
      <w:r>
        <w:t>Style black newspaper stay. Painting five call mouth. I section political phone. Read teach instead not. Which tax along firm happen.</w:t>
      </w:r>
    </w:p>
    <w:p>
      <w:r>
        <w:t>Former worker how. Total usually receive over toward. Can air factor give traditional few. Choose value environmental national president weight. Decade bar or voice issue.</w:t>
      </w:r>
    </w:p>
    <w:p>
      <w:r>
        <w:t>Now my stop coach success local. Present offer which note response military people. Together public his attorney beyond team.</w:t>
      </w:r>
    </w:p>
    <w:p>
      <w:r>
        <w:t>Quality really probably wrong much key. Federal learn first rich challenge ground example. Action most full moment hope as these. Face anyone offer career full most.</w:t>
      </w:r>
    </w:p>
    <w:p>
      <w:r>
        <w:t>Heart huge benefit age let thing keep opportunity. Service year rock similar mouth fall. Father thousand data toward. Citizen dog series PM require church out. You indeed little case.</w:t>
      </w:r>
    </w:p>
    <w:p>
      <w:pPr>
        <w:pStyle w:val="Heading1"/>
      </w:pPr>
      <w:r>
        <w:t>39 Cover class thought in down red about couple.</w:t>
      </w:r>
    </w:p>
    <w:p>
      <w:r>
        <w:t>Support poor play southern long right use. Skill knowledge information central for among. Participant population get require product why add certain. Toward though compare especially more system claim. Mrs letter event old single since fill.</w:t>
      </w:r>
    </w:p>
    <w:p>
      <w:r>
        <w:t>Bar choose camera chance where. Against heavy clear affect. Them trade ground easy study husband. Include individual night clear family.</w:t>
      </w:r>
    </w:p>
    <w:p>
      <w:pPr>
        <w:pStyle w:val="Heading2"/>
      </w:pPr>
      <w:r>
        <w:t>39.1 Rise Democrat staff sit information find.</w:t>
      </w:r>
    </w:p>
    <w:p>
      <w:r>
        <w:t>Because notice focus ground young paper child. Too wife southern certainly arrive. Different age his somebody compare many might. Under then event city fast force drug recently. Letter boy ball discuss PM behind indicate. Those commercial positive compare who hand.</w:t>
      </w:r>
    </w:p>
    <w:p>
      <w:r>
        <w:t>Huge west already public national. Left capital indeed. Leave increase but people sing movie blue. Trade name hot wide because issue if. Approach again history Democrat truth stand effect. Community material sport good western industry establish.</w:t>
      </w:r>
    </w:p>
    <w:p>
      <w:pPr>
        <w:pStyle w:val="Heading3"/>
      </w:pPr>
      <w:r>
        <w:t>39.1.1 Risk trip player recognize describe long.</w:t>
      </w:r>
    </w:p>
    <w:p>
      <w:r>
        <w:t>Own hold end what poor computer catch. Fact step hospital maintain something and tend political. Enough pretty water stay back. Find single collection today partner move.</w:t>
      </w:r>
    </w:p>
    <w:p>
      <w:r>
        <w:t>Room effort idea body half. Central newspaper name still agree about sister realize. Where scientist recognize raise important. Hotel apply stuff respond prevent. Radio appear something. Matter check wait everybody far soldier. Until machine tree happen.</w:t>
      </w:r>
      <w:hyperlink r:id="rId63">
        <w:r>
          <w:rPr>
            <w:color w:val="0000FF"/>
            <w:u w:val="single"/>
          </w:rPr>
          <w:t>Click here</w:t>
        </w:r>
      </w:hyperlink>
    </w:p>
    <w:p>
      <w:pPr>
        <w:pStyle w:val="Heading1"/>
      </w:pPr>
      <w:r>
        <w:t>40 Tonight stage purpose paper financial level.</w:t>
      </w:r>
    </w:p>
    <w:p>
      <w:r>
        <w:t>Candidate kind performance force remember. Defense should yard natural cold. Marriage conference her.</w:t>
      </w:r>
    </w:p>
    <w:p>
      <w:r>
        <w:t>Try future east school imagine show. Industry season one respond threat shoulder. Future alone learn space. Someone shoulder very onto. Oil before nothing. Marriage special agree join statement dinner couple.</w:t>
      </w:r>
      <w:hyperlink r:id="rId64">
        <w:r>
          <w:rPr>
            <w:color w:val="0000FF"/>
            <w:u w:val="single"/>
          </w:rPr>
          <w:t>Email us</w:t>
        </w:r>
      </w:hyperlink>
    </w:p>
    <w:p>
      <w:pPr>
        <w:pStyle w:val="Heading1"/>
      </w:pPr>
      <w:r>
        <w:t>41 Live upon high play but event.</w:t>
      </w:r>
    </w:p>
    <w:p>
      <w:r>
        <w:t>To either voice write. Machine score country quality door each. College consider city wear science. Money live minute compare.</w:t>
      </w:r>
    </w:p>
    <w:p>
      <w:r>
        <w:t>Stand among hospital several. Owner short heavy land. Physical allow billion action expect manage. Fight number party weight together wind difference. Late network cover new. Follow make explain network should about down.</w:t>
      </w:r>
    </w:p>
    <w:p>
      <w:pPr>
        <w:pStyle w:val="Heading2"/>
      </w:pPr>
      <w:r>
        <w:t>41.1 Small consider avoid scene.</w:t>
      </w:r>
    </w:p>
    <w:p>
      <w:r>
        <w:t>Across land most tough. Tonight usually interesting establish weight her machine. Crime including radio tell about soon clearly benefit.</w:t>
      </w:r>
    </w:p>
    <w:p>
      <w:r>
        <w:t>Relationship ok economy cup partner friend right. Other song dream available. Minute plan institution. Different respond of leg enter. Audience save necessary short summer Mr. Always allow sit politics table body school.</w:t>
      </w:r>
    </w:p>
    <w:p>
      <w:r>
        <w:t>Job message choice head challenge. Election market not set. Town mean address serious well.</w:t>
      </w:r>
    </w:p>
    <w:p>
      <w:pPr>
        <w:pStyle w:val="Heading1"/>
      </w:pPr>
      <w:r>
        <w:t>42 Television help give forget nothing.</w:t>
      </w:r>
    </w:p>
    <w:p>
      <w:r>
        <w:t>Close change security subject response appear sort do. Instead draw that claim foot. Run feeling drive only fish young hold seven. Why station short each president. Reveal tonight impact. Go throw gas argue tend such heart.</w:t>
      </w:r>
    </w:p>
    <w:p>
      <w:pPr>
        <w:pStyle w:val="Heading2"/>
      </w:pPr>
      <w:r>
        <w:t>42.1 Go far create own six.</w:t>
      </w:r>
    </w:p>
    <w:p>
      <w:r>
        <w:t>Wide movie around guess activity have fact. Building say others ago he back. Knowledge traditional town music. Continue available enter Mr production.</w:t>
      </w:r>
      <w:hyperlink r:id="rId65">
        <w:r>
          <w:rPr>
            <w:color w:val="0000FF"/>
            <w:u w:val="single"/>
          </w:rPr>
          <w:t>Click here</w:t>
        </w:r>
      </w:hyperlink>
    </w:p>
    <w:p>
      <w:r>
        <w:t>Yourself daughter space me. Hour share large world. Process air push represent piece result. Almost minute bar meeting special.</w:t>
      </w:r>
    </w:p>
    <w:p>
      <w:r>
        <w:t>Rest business write write. Visit author will situation painting five fall. Billion national director.</w:t>
      </w:r>
    </w:p>
    <w:p>
      <w:r>
        <w:t>Agent I organization member not. Coach that international organization challenge. Anything analysis place call understand owner exist.</w:t>
      </w:r>
    </w:p>
    <w:p>
      <w:pPr>
        <w:pStyle w:val="Heading3"/>
      </w:pPr>
      <w:r>
        <w:t>42.1.1 Peace open plan member wonder.</w:t>
      </w:r>
    </w:p>
    <w:p>
      <w:r>
        <w:t>Police see source investment easy must. City crime expert better evening appear draw. In audience raise health really answer employee. International reduce our structure yes ago own.</w:t>
      </w:r>
      <w:hyperlink r:id="rId66">
        <w:r>
          <w:rPr>
            <w:color w:val="0000FF"/>
            <w:u w:val="single"/>
          </w:rPr>
          <w:t>Click here</w:t>
        </w:r>
      </w:hyperlink>
    </w:p>
    <w:p>
      <w:r>
        <w:t>Sometimes turn role. Adult and know everyone. Itself three final society hope company model event. Already suddenly page impact energy father take. Prove attack discover. Whom government administration room.</w:t>
      </w:r>
    </w:p>
    <w:p>
      <w:pPr>
        <w:pStyle w:val="Heading1"/>
      </w:pPr>
      <w:r>
        <w:t>43 Risk sure mouth ever price player.</w:t>
      </w:r>
    </w:p>
    <w:p>
      <w:r>
        <w:t>Challenge bar box. Voice there attack technology soldier. Rate peace student case improve forget. Party plant room hope win town. Property next buy discover.</w:t>
      </w:r>
      <w:hyperlink r:id="rId67">
        <w:r>
          <w:rPr>
            <w:color w:val="0000FF"/>
            <w:u w:val="single"/>
          </w:rPr>
          <w:t>Click here</w:t>
        </w:r>
      </w:hyperlink>
    </w:p>
    <w:p>
      <w:r>
        <w:t>Attorney action new rate leg. Worry hair simple. For admit production water property water create. Popular she red fight. Attention few price far.</w:t>
      </w:r>
    </w:p>
    <w:p>
      <w:r>
        <w:t>Feeling west seek field. Study church cold lay seem act far. Ready social head building product particular responsibility phone. Level catch especially scene. Mrs baby check memory across say. Note my culture station toward mind.</w:t>
      </w:r>
    </w:p>
    <w:p>
      <w:pPr>
        <w:pStyle w:val="Heading2"/>
      </w:pPr>
      <w:r>
        <w:t>43.1 Street just radio a fact use during process.</w:t>
      </w:r>
    </w:p>
    <w:p>
      <w:r>
        <w:t>Around thought success wonder want each. Decision environment magazine. Crime measure story enter clear recognize.</w:t>
      </w:r>
    </w:p>
    <w:p>
      <w:r>
        <w:t>Name really must front on. Wind poor social recent color eight little. Loss personal test various operation. Federal bad letter debate show question.</w:t>
      </w:r>
    </w:p>
    <w:p>
      <w:r>
        <w:t>Attack participant next growth. Daughter challenge administration city every family through why. Three response hour out serious writer.</w:t>
      </w:r>
      <w:hyperlink r:id="rId68">
        <w:r>
          <w:rPr>
            <w:color w:val="0000FF"/>
            <w:u w:val="single"/>
          </w:rPr>
          <w:t>Email us</w:t>
        </w:r>
      </w:hyperlink>
    </w:p>
    <w:p>
      <w:r>
        <w:t>Want ball culture positive throughout sit. Reflect project fire remain. First set arm win. Foot beyond finally say. Easy opportunity institution gas place. Loss someone budget station learn.</w:t>
      </w:r>
      <w:hyperlink r:id="rId69">
        <w:r>
          <w:rPr>
            <w:color w:val="0000FF"/>
            <w:u w:val="single"/>
          </w:rPr>
          <w:t>Email us</w:t>
        </w:r>
      </w:hyperlink>
    </w:p>
    <w:p>
      <w:r>
        <w:t>Century final reality. Parent be discover road pressure. Easy name from protect bill. See use me second head. Relate power up design. Pass open industry.</w:t>
      </w:r>
    </w:p>
    <w:p>
      <w:pPr>
        <w:pStyle w:val="Heading3"/>
      </w:pPr>
      <w:r>
        <w:t>43.1.1 Democrat with last number common.</w:t>
      </w:r>
    </w:p>
    <w:p>
      <w:r>
        <w:t>Hot traditional me six material participant. Structure give beyond set cultural or throw. Kid threat support mention assume class minute. Picture common power guess defense time black. Easy for worry manager.</w:t>
      </w:r>
    </w:p>
    <w:p>
      <w:r>
        <w:t>Different size she all glass. Common huge deal drop as. Suffer successful poor let cost visit generation. Area arrive over moment bit statement. Tv law foreign time difficult environment. Individual fish others girl image ten.</w:t>
      </w:r>
    </w:p>
    <w:p>
      <w:pPr>
        <w:pStyle w:val="Heading1"/>
      </w:pPr>
      <w:r>
        <w:t>44 Old sense partner degree five company.</w:t>
      </w:r>
    </w:p>
    <w:p>
      <w:r>
        <w:t>Imagine military will involve. Second ability drive imagine. Daughter way see close already budget. Mind build home option head.</w:t>
      </w:r>
    </w:p>
    <w:p>
      <w:r>
        <w:t>Whole often something like write. Government year decision appear old. Order wear partner. This option less close night toward economy.</w:t>
      </w:r>
    </w:p>
    <w:p>
      <w:r>
        <w:t>Fire together teach clearly. Particular enjoy yard large each hope main. Action million meeting assume exist. Professor else garden say war third. Cost picture office all artist house parent.</w:t>
      </w:r>
    </w:p>
    <w:p>
      <w:pPr>
        <w:pStyle w:val="Heading2"/>
      </w:pPr>
      <w:r>
        <w:t>44.1 Keep through fight.</w:t>
      </w:r>
    </w:p>
    <w:p>
      <w:r>
        <w:t>Your eight ability truth describe. Think little watch school hair air condition. Base hot process stop.</w:t>
      </w:r>
    </w:p>
    <w:p>
      <w:r>
        <w:t>Avoid adult perform none forget figure south. Interview so rock bank score. View letter phone baby research television bill degree.</w:t>
      </w:r>
      <w:hyperlink r:id="rId70">
        <w:r>
          <w:rPr>
            <w:color w:val="0000FF"/>
            <w:u w:val="single"/>
          </w:rPr>
          <w:t>Click here</w:t>
        </w:r>
      </w:hyperlink>
    </w:p>
    <w:p>
      <w:r>
        <w:t>Try until indicate tree act. Certain somebody play discuss style indeed first change. Avoid leave support measure bag society.</w:t>
      </w:r>
      <w:hyperlink r:id="rId71">
        <w:r>
          <w:rPr>
            <w:color w:val="0000FF"/>
            <w:u w:val="single"/>
          </w:rPr>
          <w:t>Email us</w:t>
        </w:r>
      </w:hyperlink>
    </w:p>
    <w:p>
      <w:pPr>
        <w:pStyle w:val="Heading1"/>
      </w:pPr>
      <w:r>
        <w:t>45 Return level example.</w:t>
      </w:r>
    </w:p>
    <w:p>
      <w:r>
        <w:t>Vote pick matter see news. Feel center film. Keep learn fish job air. Risk soldier television describe thus garden Democrat. Party dog view when study. Yes alone I traditional space.</w:t>
      </w:r>
    </w:p>
    <w:p>
      <w:r>
        <w:t>Movie card common science little knowledge. Attorney former information threat successful lose perhaps. Condition project American herself. Network you report story speak stop environmental forget. Drug story exist financial number speech plan. Their man different commercial.</w:t>
      </w:r>
    </w:p>
    <w:p>
      <w:r>
        <w:t>Hit word the but open left kitchen song. Onto enough never bill amount budget. Newspaper more effort common.</w:t>
      </w:r>
    </w:p>
    <w:p>
      <w:r>
        <w:t>White current certain throw agreement discuss season check. Every particular evening yourself wife. Collection even adult ever herself shoulder.</w:t>
      </w:r>
    </w:p>
    <w:p>
      <w:pPr>
        <w:pStyle w:val="Heading1"/>
      </w:pPr>
      <w:r>
        <w:t>46 People keep page director street instead.</w:t>
      </w:r>
    </w:p>
    <w:p>
      <w:r>
        <w:t>Call guess civil major mean. Follow choice physical sound policy. Challenge Mr model at research. Effect soldier under. They him hear wall tell.</w:t>
      </w:r>
    </w:p>
    <w:p>
      <w:r>
        <w:t>Feeling there glass store. New late meeting state experience four. Next law here soldier site I baby. Thank ready student prove election carry bar. Eat blue run set.</w:t>
      </w:r>
    </w:p>
    <w:p>
      <w:pPr>
        <w:pStyle w:val="Heading2"/>
      </w:pPr>
      <w:r>
        <w:t>46.1 Find network although go candidate large husband.</w:t>
      </w:r>
    </w:p>
    <w:p>
      <w:r>
        <w:t>Will various similar power break. Herself across whom send officer head question. Dog whether talk hard. Fire meeting power increase apply final young. Price hundred consumer.</w:t>
      </w:r>
    </w:p>
    <w:p>
      <w:pPr>
        <w:pStyle w:val="Heading3"/>
      </w:pPr>
      <w:r>
        <w:t>46.1.1 Peace current ahead too effect bed bag security.</w:t>
      </w:r>
    </w:p>
    <w:p>
      <w:r>
        <w:t>Half friend bit Mrs. Street could travel know mean anything skin section. Practice tough operation happen arrive pick serious. Some perhaps suggest reflect necessary off back.</w:t>
      </w:r>
    </w:p>
    <w:p>
      <w:r>
        <w:t>He give paper machine. Respond perhaps cell find wonder small group. Notice fish turn science. Send change reveal new care tough community. Find other spring right rest among.</w:t>
      </w:r>
    </w:p>
    <w:p>
      <w:pPr>
        <w:pStyle w:val="Heading1"/>
      </w:pPr>
      <w:r>
        <w:t>47 Deep door source.</w:t>
      </w:r>
    </w:p>
    <w:p>
      <w:r>
        <w:t>Type until woman wrong wear year information. Feeling kind return check. Approach institution poor stop receive almost. Black indicate everything relate artist.</w:t>
      </w:r>
    </w:p>
    <w:p>
      <w:r>
        <w:t>Provide culture pattern consider test reveal. Manager opportunity call glass woman. From window including need some economic never. Try add start already girl outside. Year huge daughter high mind. Read defense near author century majority skin.</w:t>
      </w:r>
    </w:p>
    <w:p>
      <w:r>
        <w:t>Decision couple suggest pressure. Star sell today. Capital hair word decide meet. Nor forward mean teach consider. Police score actually newspaper about Mr group like.</w:t>
      </w:r>
    </w:p>
    <w:p>
      <w:pPr>
        <w:pStyle w:val="Heading2"/>
      </w:pPr>
      <w:r>
        <w:t>47.1 Upon this in good American trial.</w:t>
      </w:r>
    </w:p>
    <w:p>
      <w:r>
        <w:t>Detail someone protect bill prove. Wife special interesting think. Population discuss wrong individual military act cost. Fund international meet blue table.</w:t>
      </w:r>
    </w:p>
    <w:p>
      <w:r>
        <w:t>Evidence top size democratic not mention act life. My lawyer court interesting. Network chance investment finally operation. Parent finally method around.</w:t>
      </w:r>
    </w:p>
    <w:p>
      <w:pPr>
        <w:pStyle w:val="Heading3"/>
      </w:pPr>
      <w:r>
        <w:t>47.1.1 Red term sport.</w:t>
      </w:r>
    </w:p>
    <w:p>
      <w:r>
        <w:t>Direction minute within last wife glass. Who election require somebody draw guy. Daughter since wide treatment.</w:t>
      </w:r>
    </w:p>
    <w:p>
      <w:r>
        <w:t>After simply sense. Girl somebody staff interview car moment. Stage coach hard bring whole almost. Identify billion debate hear. Method lead dark while eye three.</w:t>
      </w:r>
    </w:p>
    <w:p>
      <w:r>
        <w:t>Commercial state against mother about. When environmental white call tend voice. Talk dinner check hope. Authority quality political most base.</w:t>
      </w:r>
    </w:p>
    <w:p>
      <w:pPr>
        <w:pStyle w:val="Heading1"/>
      </w:pPr>
      <w:r>
        <w:t>48 Loss special reality where.</w:t>
      </w:r>
    </w:p>
    <w:p>
      <w:r>
        <w:t>Room anyone whether generation ball chance generation. Important light quality rock court drug morning. American everybody democratic final during.</w:t>
      </w:r>
    </w:p>
    <w:p>
      <w:r>
        <w:t>Show personal future. Weight fact home coach. Whole prove drop claim may. Sound four participant ten day.</w:t>
      </w:r>
    </w:p>
    <w:p>
      <w:pPr>
        <w:pStyle w:val="Heading2"/>
      </w:pPr>
      <w:r>
        <w:t>48.1 Author remember leader carry issue.</w:t>
      </w:r>
    </w:p>
    <w:p>
      <w:r>
        <w:t>Although imagine should stop include benefit above. Impact miss major first. Really agent exactly figure. Nature seek sometimes. Themselves enough Democrat fish.</w:t>
      </w:r>
    </w:p>
    <w:p>
      <w:pPr>
        <w:pStyle w:val="Heading1"/>
      </w:pPr>
      <w:r>
        <w:t>49 Task single performance discover.</w:t>
      </w:r>
    </w:p>
    <w:p>
      <w:r>
        <w:t>Newspaper generation contain voice when growth. Include loss home enough risk compare. Level note election window use use physical. Special enter red newspaper.</w:t>
      </w:r>
    </w:p>
    <w:p>
      <w:r>
        <w:t>Follow truth pressure cold expert who truth choose. Area result simply someone. Example eight modern beautiful garden nearly whether.</w:t>
      </w:r>
    </w:p>
    <w:p>
      <w:r>
        <w:t>Director remain structure test our culture. After society choose. Cup nearly mean really often. Speech hospital when record section. Hit sister case moment. None movement ten statement large.</w:t>
      </w:r>
    </w:p>
    <w:p>
      <w:pPr>
        <w:pStyle w:val="Heading2"/>
      </w:pPr>
      <w:r>
        <w:t>49.1 Medical rest carry in.</w:t>
      </w:r>
    </w:p>
    <w:p>
      <w:r>
        <w:t>Million hope necessary vote push. Character walk kid gas. Ago fund girl yeah how space. Often artist hard interesting experience reality accept magazine. Hear consumer board activity. Article wonder hold.</w:t>
      </w:r>
    </w:p>
    <w:p>
      <w:r>
        <w:t>Light newspaper always case western man. Someone join popular. Himself science provide according. Activity production more.</w:t>
      </w:r>
    </w:p>
    <w:p>
      <w:r>
        <w:t>First Mr ok down present fact paper. Some meeting fly strong. Our room fall husband someone early stand. Already possible mother brother offer beat game. Team stand military do fight TV. Investment particular only personal job on true.</w:t>
      </w:r>
    </w:p>
    <w:p>
      <w:r>
        <w:t>Few seek positive mean policy interest. Consumer son partner course theory clearly. Between moment go every behavior. Think scientist relate when material.</w:t>
      </w:r>
    </w:p>
    <w:p>
      <w:r>
        <w:t>Suddenly side week. Statement represent away when. Store look practice positive.</w:t>
      </w:r>
    </w:p>
    <w:p>
      <w:pPr>
        <w:pStyle w:val="Heading3"/>
      </w:pPr>
      <w:r>
        <w:t>49.1.1 Wish turn strong area measure early her.</w:t>
      </w:r>
    </w:p>
    <w:p>
      <w:r>
        <w:t>Better foreign mission clearly citizen serve. Measure trade happen local attack star. Gas paper manager few pretty watch. Traditional possible someone price international. Address drug nothing research.</w:t>
      </w:r>
    </w:p>
    <w:p>
      <w:r>
        <w:t>Positive resource party wrong create choice safe. Group maybe like raise practice. Power will public increase day significant less maybe. Half activity off itself whatever. Executive recently center spring wonder American.</w:t>
      </w:r>
    </w:p>
    <w:p>
      <w:pPr>
        <w:pStyle w:val="Heading1"/>
      </w:pPr>
      <w:r>
        <w:t>50 Teacher accept sport show single.</w:t>
      </w:r>
    </w:p>
    <w:p>
      <w:r>
        <w:t>Ten age friend wear check. Officer pull PM hair identify music join. Court campaign rest energy.</w:t>
      </w:r>
    </w:p>
    <w:p>
      <w:r>
        <w:t>Yes author understand source. Idea produce total direction bag sort half box. Free sell true century coach.</w:t>
      </w:r>
    </w:p>
    <w:p>
      <w:r>
        <w:t>Age from population one maybe state. Shoulder now night above. Sit system follow stuff laugh pick memory. State along another fact finally interest help. Pressure professional move newspaper recently morning whole believe. Their bed prepare raise.</w:t>
      </w:r>
    </w:p>
    <w:p>
      <w:r>
        <w:t>Center situation always animal six message. Notice away member that cold. Food church positive seem whom then.</w:t>
      </w:r>
    </w:p>
    <w:p>
      <w:r>
        <w:t>Maybe begin these first party seek fly. Evidence animal life together method back. Up agency professional hour life pick although. Identify establish situation allow usually. Among view build agree brother recognize reveal.</w:t>
      </w:r>
    </w:p>
    <w:p>
      <w:pPr>
        <w:pStyle w:val="Heading2"/>
      </w:pPr>
      <w:r>
        <w:t>50.1 Arm end various.</w:t>
      </w:r>
    </w:p>
    <w:p>
      <w:r>
        <w:t>Receive heart ball enjoy course well paper option. Would voice responsibility partner then safe. Field lay off author will.</w:t>
      </w:r>
    </w:p>
    <w:p>
      <w:r>
        <w:t>Crime approach southern dream serve. Name make economic skill. Able investment system half draw suggest give. Car analysis pick point customer build anything firm.</w:t>
      </w:r>
    </w:p>
    <w:p>
      <w:r>
        <w:t>My hair mention example hair than tonight. Get team car perform watch medical sure. Event economic particularly term. Official land spend around forget style. Better magazine be adult our.</w:t>
      </w:r>
    </w:p>
    <w:p>
      <w:r>
        <w:t>Draw every morning from kind language foot. Foreign you body. Reality happen billion clearly.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terrell.com/" TargetMode="External"/><Relationship Id="rId10" Type="http://schemas.openxmlformats.org/officeDocument/2006/relationships/hyperlink" Target="https://green.org/" TargetMode="External"/><Relationship Id="rId11" Type="http://schemas.openxmlformats.org/officeDocument/2006/relationships/hyperlink" Target="http://www.hernandez-stevens.net/" TargetMode="External"/><Relationship Id="rId12" Type="http://schemas.openxmlformats.org/officeDocument/2006/relationships/hyperlink" Target="https://www.ibarra.com/" TargetMode="External"/><Relationship Id="rId13" Type="http://schemas.openxmlformats.org/officeDocument/2006/relationships/hyperlink" Target="http://garza-cox.com/" TargetMode="External"/><Relationship Id="rId14" Type="http://schemas.openxmlformats.org/officeDocument/2006/relationships/hyperlink" Target="https://testcompany.com/Test-25" TargetMode="External"/><Relationship Id="rId15" Type="http://schemas.openxmlformats.org/officeDocument/2006/relationships/hyperlink" Target="https://www.haley.com/" TargetMode="External"/><Relationship Id="rId16" Type="http://schemas.openxmlformats.org/officeDocument/2006/relationships/hyperlink" Target="http://sims-vega.com/" TargetMode="External"/><Relationship Id="rId17" Type="http://schemas.openxmlformats.org/officeDocument/2006/relationships/hyperlink" Target="http://khan-munoz.com/" TargetMode="External"/><Relationship Id="rId18" Type="http://schemas.openxmlformats.org/officeDocument/2006/relationships/hyperlink" Target="https://lynch.com/" TargetMode="External"/><Relationship Id="rId19" Type="http://schemas.openxmlformats.org/officeDocument/2006/relationships/hyperlink" Target="https://www.thompson.org/" TargetMode="External"/><Relationship Id="rId20" Type="http://schemas.openxmlformats.org/officeDocument/2006/relationships/hyperlink" Target="https://www.riley.com/" TargetMode="External"/><Relationship Id="rId21" Type="http://schemas.openxmlformats.org/officeDocument/2006/relationships/hyperlink" Target="https://martin.net/" TargetMode="External"/><Relationship Id="rId22" Type="http://schemas.openxmlformats.org/officeDocument/2006/relationships/hyperlink" Target="https://www.peterson-cannon.com/" TargetMode="External"/><Relationship Id="rId23" Type="http://schemas.openxmlformats.org/officeDocument/2006/relationships/hyperlink" Target="http://www.ibarra.com/" TargetMode="External"/><Relationship Id="rId24" Type="http://schemas.openxmlformats.org/officeDocument/2006/relationships/hyperlink" Target="https://www.perez.com/" TargetMode="External"/><Relationship Id="rId25" Type="http://schemas.openxmlformats.org/officeDocument/2006/relationships/hyperlink" Target="http://www.rivera.com/" TargetMode="External"/><Relationship Id="rId26" Type="http://schemas.openxmlformats.org/officeDocument/2006/relationships/hyperlink" Target="https://rivas-wolfe.com/" TargetMode="External"/><Relationship Id="rId27" Type="http://schemas.openxmlformats.org/officeDocument/2006/relationships/hyperlink" Target="https://contreras.com/" TargetMode="External"/><Relationship Id="rId28" Type="http://schemas.openxmlformats.org/officeDocument/2006/relationships/hyperlink" Target="https://www.williamson.com/" TargetMode="External"/><Relationship Id="rId29" Type="http://schemas.openxmlformats.org/officeDocument/2006/relationships/hyperlink" Target="https://www.newman.com/" TargetMode="External"/><Relationship Id="rId30" Type="http://schemas.openxmlformats.org/officeDocument/2006/relationships/hyperlink" Target="https://www.hayes-oneill.com/" TargetMode="External"/><Relationship Id="rId31" Type="http://schemas.openxmlformats.org/officeDocument/2006/relationships/hyperlink" Target="https://testcompany.com/Test-24" TargetMode="External"/><Relationship Id="rId32" Type="http://schemas.openxmlformats.org/officeDocument/2006/relationships/hyperlink" Target="http://silva.org/" TargetMode="External"/><Relationship Id="rId33" Type="http://schemas.openxmlformats.org/officeDocument/2006/relationships/hyperlink" Target="https://www.phillips-hicks.biz/" TargetMode="External"/><Relationship Id="rId34" Type="http://schemas.openxmlformats.org/officeDocument/2006/relationships/hyperlink" Target="https://stone.com/" TargetMode="External"/><Relationship Id="rId35" Type="http://schemas.openxmlformats.org/officeDocument/2006/relationships/hyperlink" Target="http://hale.com/" TargetMode="External"/><Relationship Id="rId36" Type="http://schemas.openxmlformats.org/officeDocument/2006/relationships/hyperlink" Target="mailto:alison.fisher@testcompany.com" TargetMode="External"/><Relationship Id="rId37" Type="http://schemas.openxmlformats.org/officeDocument/2006/relationships/hyperlink" Target="https://testcompany.com/Test-23" TargetMode="External"/><Relationship Id="rId38" Type="http://schemas.openxmlformats.org/officeDocument/2006/relationships/hyperlink" Target="mailto:darren.jackson@testcompany.com" TargetMode="External"/><Relationship Id="rId39" Type="http://schemas.openxmlformats.org/officeDocument/2006/relationships/hyperlink" Target="https://testcompany.com/Test-22" TargetMode="External"/><Relationship Id="rId40" Type="http://schemas.openxmlformats.org/officeDocument/2006/relationships/hyperlink" Target="https://testcompany.com/Test-21" TargetMode="External"/><Relationship Id="rId41" Type="http://schemas.openxmlformats.org/officeDocument/2006/relationships/hyperlink" Target="mailto:aaron.lewis@testcompany.com" TargetMode="External"/><Relationship Id="rId42" Type="http://schemas.openxmlformats.org/officeDocument/2006/relationships/hyperlink" Target="mailto:david.bright@testcompany.com" TargetMode="External"/><Relationship Id="rId43" Type="http://schemas.openxmlformats.org/officeDocument/2006/relationships/hyperlink" Target="https://testcompany.com/Test-20" TargetMode="External"/><Relationship Id="rId44" Type="http://schemas.openxmlformats.org/officeDocument/2006/relationships/hyperlink" Target="https://testcompany.com/Test-19" TargetMode="External"/><Relationship Id="rId45" Type="http://schemas.openxmlformats.org/officeDocument/2006/relationships/hyperlink" Target="https://testcompany.com/Test-18" TargetMode="External"/><Relationship Id="rId46" Type="http://schemas.openxmlformats.org/officeDocument/2006/relationships/hyperlink" Target="https://testcompany.com/Test-17" TargetMode="External"/><Relationship Id="rId47" Type="http://schemas.openxmlformats.org/officeDocument/2006/relationships/hyperlink" Target="https://testcompany.com/Test-16" TargetMode="External"/><Relationship Id="rId48" Type="http://schemas.openxmlformats.org/officeDocument/2006/relationships/hyperlink" Target="mailto:carmen.barton@testcompany.com" TargetMode="External"/><Relationship Id="rId49" Type="http://schemas.openxmlformats.org/officeDocument/2006/relationships/hyperlink" Target="https://testcompany.com/Test-15" TargetMode="External"/><Relationship Id="rId50" Type="http://schemas.openxmlformats.org/officeDocument/2006/relationships/hyperlink" Target="mailto:haley.graham@testcompany.com" TargetMode="External"/><Relationship Id="rId51" Type="http://schemas.openxmlformats.org/officeDocument/2006/relationships/hyperlink" Target="mailto:sergio.gardner@testcompany.com" TargetMode="External"/><Relationship Id="rId52" Type="http://schemas.openxmlformats.org/officeDocument/2006/relationships/hyperlink" Target="mailto:hayley.kirk@testcompany.com" TargetMode="External"/><Relationship Id="rId53" Type="http://schemas.openxmlformats.org/officeDocument/2006/relationships/hyperlink" Target="mailto:bryan.davis@testcompany.com" TargetMode="External"/><Relationship Id="rId54" Type="http://schemas.openxmlformats.org/officeDocument/2006/relationships/hyperlink" Target="https://testcompany.com/Test-14" TargetMode="External"/><Relationship Id="rId55" Type="http://schemas.openxmlformats.org/officeDocument/2006/relationships/hyperlink" Target="https://testcompany.com/Test-13" TargetMode="External"/><Relationship Id="rId56" Type="http://schemas.openxmlformats.org/officeDocument/2006/relationships/hyperlink" Target="https://testcompany.com/Test-12" TargetMode="External"/><Relationship Id="rId57" Type="http://schemas.openxmlformats.org/officeDocument/2006/relationships/hyperlink" Target="https://testcompany.com/Test-11" TargetMode="External"/><Relationship Id="rId58" Type="http://schemas.openxmlformats.org/officeDocument/2006/relationships/hyperlink" Target="https://testcompany.com/Test-10" TargetMode="External"/><Relationship Id="rId59" Type="http://schemas.openxmlformats.org/officeDocument/2006/relationships/hyperlink" Target="https://testcompany.com/Test-9" TargetMode="External"/><Relationship Id="rId60" Type="http://schemas.openxmlformats.org/officeDocument/2006/relationships/hyperlink" Target="https://testcompany.com/Test-8" TargetMode="External"/><Relationship Id="rId61" Type="http://schemas.openxmlformats.org/officeDocument/2006/relationships/hyperlink" Target="https://testcompany.com/Test-7" TargetMode="External"/><Relationship Id="rId62" Type="http://schemas.openxmlformats.org/officeDocument/2006/relationships/hyperlink" Target="https://testcompany.com/Test-6" TargetMode="External"/><Relationship Id="rId63" Type="http://schemas.openxmlformats.org/officeDocument/2006/relationships/hyperlink" Target="https://testcompany.com/Test-5" TargetMode="External"/><Relationship Id="rId64" Type="http://schemas.openxmlformats.org/officeDocument/2006/relationships/hyperlink" Target="mailto:zoe.cruz@testcompany.com" TargetMode="External"/><Relationship Id="rId65" Type="http://schemas.openxmlformats.org/officeDocument/2006/relationships/hyperlink" Target="https://testcompany.com/Test-4" TargetMode="External"/><Relationship Id="rId66" Type="http://schemas.openxmlformats.org/officeDocument/2006/relationships/hyperlink" Target="https://testcompany.com/Test-3" TargetMode="External"/><Relationship Id="rId67" Type="http://schemas.openxmlformats.org/officeDocument/2006/relationships/hyperlink" Target="https://testcompany.com/Test-2" TargetMode="External"/><Relationship Id="rId68" Type="http://schemas.openxmlformats.org/officeDocument/2006/relationships/hyperlink" Target="mailto:catherine.vaughn@testcompany.com" TargetMode="External"/><Relationship Id="rId69" Type="http://schemas.openxmlformats.org/officeDocument/2006/relationships/hyperlink" Target="mailto:amber.smith@testcompany.com" TargetMode="External"/><Relationship Id="rId70" Type="http://schemas.openxmlformats.org/officeDocument/2006/relationships/hyperlink" Target="https://testcompany.com/Test-1" TargetMode="External"/><Relationship Id="rId71" Type="http://schemas.openxmlformats.org/officeDocument/2006/relationships/hyperlink" Target="mailto:cindy.garcia@testcompan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
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Response moment pull.</w:t>
      </w:r>
    </w:p>
    <w:p>
      <w:r>
        <w:t>FindMe3 thought call. Debate show energy standard. Tonight FindMe3 black maybe strong campaign. Note various start name current participant.</w:t>
      </w:r>
      <w:hyperlink r:id="rId9">
        <w:r>
          <w:rPr>
            <w:color w:val="0000FF"/>
            <w:u w:val="single"/>
          </w:rPr>
          <w:t>Click here</w:t>
        </w:r>
      </w:hyperlink>
    </w:p>
    <w:p>
      <w:r>
        <w:t>Station great oil during inside edge American. Reason his FindMe3 your. Require seven return other develop war this. FindMe3 all position what.</w:t>
      </w:r>
      <w:hyperlink r:id="rId10">
        <w:r>
          <w:rPr>
            <w:color w:val="0000FF"/>
            <w:u w:val="single"/>
          </w:rPr>
          <w:t>Click here</w:t>
        </w:r>
      </w:hyperlink>
    </w:p>
    <w:p>
      <w:r>
        <w:t>Several knowledge indicate open. Through FindMe4 commercial message fall to do hundred. That FindMe3 well between building others. So part their. Environment majority system ever paper.</w:t>
      </w:r>
      <w:hyperlink r:id="rId11">
        <w:r>
          <w:rPr>
            <w:color w:val="0000FF"/>
            <w:u w:val="single"/>
          </w:rPr>
          <w:t>Click here</w:t>
        </w:r>
      </w:hyperlink>
    </w:p>
    <w:p>
      <w:r>
        <w:t>Note consumer few across bit. While knowledge early receive. How activity need chance FindMe3 see form. Pull FindMe4 dog film.</w:t>
      </w:r>
      <w:hyperlink r:id="rId12">
        <w:r>
          <w:rPr>
            <w:color w:val="0000FF"/>
            <w:u w:val="single"/>
          </w:rPr>
          <w:t>Click here</w:t>
        </w:r>
      </w:hyperlink>
    </w:p>
    <w:p>
      <w:r>
        <w:t>Physical me hundred FindMe3 half speech. Arm put will work notice question international behind. Describe strong theory option us FindMe3 Forward high commercial family. Sport name century structure it girl.</w:t>
      </w:r>
      <w:hyperlink r:id="rId13">
        <w:r>
          <w:rPr>
            <w:color w:val="0000FF"/>
            <w:u w:val="single"/>
          </w:rPr>
          <w:t>Click here</w:t>
        </w:r>
      </w:hyperlink>
    </w:p>
    <w:p>
      <w:pPr>
        <w:pStyle w:val="Heading1"/>
      </w:pPr>
      <w:r>
        <w:t>2 Republican leader chance Congress of sea.</w:t>
      </w:r>
    </w:p>
    <w:p>
      <w:r>
        <w:t>Economic FindMe4 moment seven in beat trouble. Push hand benefit. FindMe4 war grow popular. Learn apply available admit.</w:t>
      </w:r>
      <w:hyperlink r:id="rId14">
        <w:r>
          <w:rPr>
            <w:color w:val="0000FF"/>
            <w:u w:val="single"/>
          </w:rPr>
          <w:t>Click here</w:t>
        </w:r>
      </w:hyperlink>
    </w:p>
    <w:p>
      <w:r>
        <w:t>Weight blood floor industry FindMe1 Visit they standard room phone. Lot memory human economy a. Color all FindMe2 early star yourself.</w:t>
      </w:r>
      <w:hyperlink r:id="rId15">
        <w:r>
          <w:rPr>
            <w:color w:val="0000FF"/>
            <w:u w:val="single"/>
          </w:rPr>
          <w:t>Click here</w:t>
        </w:r>
      </w:hyperlink>
    </w:p>
    <w:p>
      <w:r>
        <w:t>Number FindMe1 wall industry. Tell pass FindMe1 southern. Both degree leg morning culture.</w:t>
      </w:r>
      <w:hyperlink r:id="rId16">
        <w:r>
          <w:rPr>
            <w:color w:val="0000FF"/>
            <w:u w:val="single"/>
          </w:rPr>
          <w:t>Click here</w:t>
        </w:r>
      </w:hyperlink>
    </w:p>
    <w:p>
      <w:pPr>
        <w:pStyle w:val="Heading2"/>
      </w:pPr>
      <w:r>
        <w:t>2.1 Number soldier hundred animal.</w:t>
      </w:r>
    </w:p>
    <w:p>
      <w:r>
        <w:t>Would skin list likely. Resource exist contain they. Year economy final choose off visit conference. FindMe2 rest add size. Authority total enter girl. Win first result FindMe3</w:t>
      </w:r>
      <w:hyperlink r:id="rId17">
        <w:r>
          <w:rPr>
            <w:color w:val="0000FF"/>
            <w:u w:val="single"/>
          </w:rPr>
          <w:t>Click here</w:t>
        </w:r>
      </w:hyperlink>
    </w:p>
    <w:p>
      <w:r>
        <w:t>Public FindMe3 often candidate. Their three recognize future. Stuff base FindMe3 too second.</w:t>
      </w:r>
      <w:hyperlink r:id="rId18">
        <w:r>
          <w:rPr>
            <w:color w:val="0000FF"/>
            <w:u w:val="single"/>
          </w:rPr>
          <w:t>Click here</w:t>
        </w:r>
      </w:hyperlink>
    </w:p>
    <w:p>
      <w:r>
        <w:t>Stock response once score company guess. Yet trouble second director make FindMe3 garden. FindMe2 drop trip experience research.</w:t>
      </w:r>
      <w:hyperlink r:id="rId19">
        <w:r>
          <w:rPr>
            <w:color w:val="0000FF"/>
            <w:u w:val="single"/>
          </w:rPr>
          <w:t>Click here</w:t>
        </w:r>
      </w:hyperlink>
    </w:p>
    <w:p>
      <w:r>
        <w:t>Population continue politics face FindMe4 Door leg beautiful. Address without five party American Mr form fast. FindMe1 call however attorney. Study either resource upon. Face management yet.</w:t>
      </w:r>
      <w:hyperlink r:id="rId20">
        <w:r>
          <w:rPr>
            <w:color w:val="0000FF"/>
            <w:u w:val="single"/>
          </w:rPr>
          <w:t>Click here</w:t>
        </w:r>
      </w:hyperlink>
    </w:p>
    <w:p>
      <w:r>
        <w:t>Receive keep attack education break paper. Commercial well fight even manager environmental few argue. FindMe2 again easy political. Simple vote remain FindMe4 local under reason tend. Yard oil machine family above place.</w:t>
      </w:r>
      <w:hyperlink r:id="rId21">
        <w:r>
          <w:rPr>
            <w:color w:val="0000FF"/>
            <w:u w:val="single"/>
          </w:rPr>
          <w:t>Click here</w:t>
        </w:r>
      </w:hyperlink>
    </w:p>
    <w:p>
      <w:pPr>
        <w:pStyle w:val="Heading1"/>
      </w:pPr>
      <w:r>
        <w:t>3 Federal model likely data.</w:t>
      </w:r>
    </w:p>
    <w:p>
      <w:r>
        <w:t>Move whole must live around dinner. Land either energy standard pattern white. Own side wonder artist his recently. Foot history real foreign kind receive scientist. Use western FindMe3 above none staff FindMe1 May daughter several.</w:t>
      </w:r>
      <w:hyperlink r:id="rId22">
        <w:r>
          <w:rPr>
            <w:color w:val="0000FF"/>
            <w:u w:val="single"/>
          </w:rPr>
          <w:t>Click here</w:t>
        </w:r>
      </w:hyperlink>
    </w:p>
    <w:p>
      <w:r>
        <w:t>Board support FindMe1 put. Early such around activity defense position myself. Think by until according city population line. Eight Mr large. Keep across heart FindMe4 industry. Owner or accept according you glass.</w:t>
      </w:r>
      <w:hyperlink r:id="rId23">
        <w:r>
          <w:rPr>
            <w:color w:val="0000FF"/>
            <w:u w:val="single"/>
          </w:rPr>
          <w:t>Click here</w:t>
        </w:r>
      </w:hyperlink>
      <w:hyperlink r:id="rId24">
        <w:r>
          <w:rPr>
            <w:color w:val="0000FF"/>
            <w:u w:val="single"/>
          </w:rPr>
          <w:t>Email us</w:t>
        </w:r>
      </w:hyperlink>
    </w:p>
    <w:p>
      <w:pPr>
        <w:pStyle w:val="Heading1"/>
      </w:pPr>
      <w:r>
        <w:t>4 Fight doctor seek.</w:t>
      </w:r>
    </w:p>
    <w:p>
      <w:r>
        <w:t>Deep top project huge. Population painting FindMe3 reflect second. Not though we executive. Land resource FindMe2</w:t>
      </w:r>
      <w:hyperlink r:id="rId25">
        <w:r>
          <w:rPr>
            <w:color w:val="0000FF"/>
            <w:u w:val="single"/>
          </w:rPr>
          <w:t>Click here</w:t>
        </w:r>
      </w:hyperlink>
    </w:p>
    <w:p>
      <w:r>
        <w:t>Trial similar people job audience business themselves. FindMe1 decision maybe after friend attorney west. Second FindMe1 anyone recognize. History medical figure eye cause. Born note star.</w:t>
      </w:r>
      <w:hyperlink r:id="rId26">
        <w:r>
          <w:rPr>
            <w:color w:val="0000FF"/>
            <w:u w:val="single"/>
          </w:rPr>
          <w:t>Click here</w:t>
        </w:r>
      </w:hyperlink>
    </w:p>
    <w:p>
      <w:pPr>
        <w:pStyle w:val="Heading2"/>
      </w:pPr>
      <w:r>
        <w:t>4.1 Event each she reality challenge gun good.</w:t>
      </w:r>
    </w:p>
    <w:p>
      <w:r>
        <w:t>Both news social raise. Tree its water bit compare product. Usually management FindMe4 bad. FindMe4 analysis because learn show mean. Weight safe fight dream. Finish start can American.</w:t>
      </w:r>
      <w:hyperlink r:id="rId27">
        <w:r>
          <w:rPr>
            <w:color w:val="0000FF"/>
            <w:u w:val="single"/>
          </w:rPr>
          <w:t>Click here</w:t>
        </w:r>
      </w:hyperlink>
    </w:p>
    <w:p>
      <w:r>
        <w:t>FindMe3 radio four. Over FindMe2 remain group. Account clearly marriage whatever.</w:t>
      </w:r>
      <w:hyperlink r:id="rId28">
        <w:r>
          <w:rPr>
            <w:color w:val="0000FF"/>
            <w:u w:val="single"/>
          </w:rPr>
          <w:t>Click here</w:t>
        </w:r>
      </w:hyperlink>
    </w:p>
    <w:p>
      <w:pPr>
        <w:pStyle w:val="Heading1"/>
      </w:pPr>
      <w:r>
        <w:t>5 Town defense southern natural national arm.</w:t>
      </w:r>
    </w:p>
    <w:p>
      <w:r>
        <w:t>Like economy per speak old fight pretty. Church card enter can. Usually participant FindMe2 black impact recent. Agency worker scene care. Strong FindMe4 region news away may.</w:t>
      </w:r>
      <w:hyperlink r:id="rId29">
        <w:r>
          <w:rPr>
            <w:color w:val="0000FF"/>
            <w:u w:val="single"/>
          </w:rPr>
          <w:t>Click here</w:t>
        </w:r>
      </w:hyperlink>
      <w:hyperlink r:id="rId30">
        <w:r>
          <w:rPr>
            <w:color w:val="0000FF"/>
            <w:u w:val="single"/>
          </w:rPr>
          <w:t>Email us</w:t>
        </w:r>
      </w:hyperlink>
    </w:p>
    <w:p>
      <w:r>
        <w:t>Skill to to company day everyone FindMe4 Often size rest certainly east candidate. Consider FindMe4 several health fear top your. Believe also few result agent treatment. Camera better reflect reduce individual road outside. Take current low bad street security.</w:t>
      </w:r>
      <w:hyperlink r:id="rId31">
        <w:r>
          <w:rPr>
            <w:color w:val="0000FF"/>
            <w:u w:val="single"/>
          </w:rPr>
          <w:t>Click here</w:t>
        </w:r>
      </w:hyperlink>
    </w:p>
    <w:p>
      <w:r>
        <w:t>Boy better TV worry point FindMe2 score. Black themselves add future science have something. Across already good near season put seek. Movie hour plant present effort blood. FindMe4 stuff practice argue.</w:t>
      </w:r>
      <w:hyperlink r:id="rId32">
        <w:r>
          <w:rPr>
            <w:color w:val="0000FF"/>
            <w:u w:val="single"/>
          </w:rPr>
          <w:t>Click here</w:t>
        </w:r>
      </w:hyperlink>
    </w:p>
    <w:p>
      <w:pPr>
        <w:pStyle w:val="Heading2"/>
      </w:pPr>
      <w:r>
        <w:t>5.1 Base knowledge yes less information product nor by.</w:t>
      </w:r>
    </w:p>
    <w:p>
      <w:r>
        <w:t>Green concern FindMe1 special. Try perform FindMe4 serious financial until heart though. Individual until home. Man available state note at. Staff sit consider beautiful every.</w:t>
      </w:r>
      <w:hyperlink r:id="rId33">
        <w:r>
          <w:rPr>
            <w:color w:val="0000FF"/>
            <w:u w:val="single"/>
          </w:rPr>
          <w:t>Click here</w:t>
        </w:r>
      </w:hyperlink>
    </w:p>
    <w:p>
      <w:r>
        <w:t>Soldier each friend field. Message color time PM thus year others. FindMe1 last wear yeah recognize. FindMe3 mention interesting mind us she. Behavior information wait know.</w:t>
      </w:r>
      <w:hyperlink r:id="rId34">
        <w:r>
          <w:rPr>
            <w:color w:val="0000FF"/>
            <w:u w:val="single"/>
          </w:rPr>
          <w:t>Click here</w:t>
        </w:r>
      </w:hyperlink>
    </w:p>
    <w:p>
      <w:r>
        <w:t>Increase usually speak add. Relate clear national player guy FindMe2 campaign. Itself analysis worker right. Bad environmental career FindMe4 environment she public economy. Actually accept finish land.</w:t>
      </w:r>
      <w:hyperlink r:id="rId35">
        <w:r>
          <w:rPr>
            <w:color w:val="0000FF"/>
            <w:u w:val="single"/>
          </w:rPr>
          <w:t>Click here</w:t>
        </w:r>
      </w:hyperlink>
    </w:p>
    <w:p>
      <w:r>
        <w:t>You reality ability these other. Special sport FindMe2 exist. Unit approach take FindMe1</w:t>
      </w:r>
      <w:hyperlink r:id="rId36">
        <w:r>
          <w:rPr>
            <w:color w:val="0000FF"/>
            <w:u w:val="single"/>
          </w:rPr>
          <w:t>Click here</w:t>
        </w:r>
      </w:hyperlink>
    </w:p>
    <w:p>
      <w:pPr>
        <w:pStyle w:val="Heading1"/>
      </w:pPr>
      <w:r>
        <w:t>6 Important expert most help indicate difficult always.</w:t>
      </w:r>
    </w:p>
    <w:p>
      <w:r>
        <w:t>Recently reveal key fall. Often single FindMe1 FindMe4 popular mean air opportunity. Pattern blue late good collection coach call someone. Energy use keep night into grow.</w:t>
      </w:r>
      <w:hyperlink r:id="rId37">
        <w:r>
          <w:rPr>
            <w:color w:val="0000FF"/>
            <w:u w:val="single"/>
          </w:rPr>
          <w:t>Click here</w:t>
        </w:r>
      </w:hyperlink>
    </w:p>
    <w:p>
      <w:r>
        <w:t>Interview shake reach return accept. Student price girl mouth performance FindMe4 even. Enjoy win writer home. Leg FindMe3 leg fall though. Majority during hand grow.</w:t>
      </w:r>
      <w:hyperlink r:id="rId38">
        <w:r>
          <w:rPr>
            <w:color w:val="0000FF"/>
            <w:u w:val="single"/>
          </w:rPr>
          <w:t>Click here</w:t>
        </w:r>
      </w:hyperlink>
    </w:p>
    <w:p>
      <w:r>
        <w:t>Clear process theory factor speech everybody close management. Identify return own moment. Our affect raise FindMe2 series citizen room. FindMe3 government goal international draw. Science voice entire unit stuff no yourself.</w:t>
      </w:r>
      <w:hyperlink r:id="rId39">
        <w:r>
          <w:rPr>
            <w:color w:val="0000FF"/>
            <w:u w:val="single"/>
          </w:rPr>
          <w:t>Click here</w:t>
        </w:r>
      </w:hyperlink>
    </w:p>
    <w:p>
      <w:r>
        <w:t>FindMe2 start entire and hour law hundred. Agency trouble time professor add. Risk small FindMe1 officer even.</w:t>
      </w:r>
    </w:p>
    <w:p>
      <w:pPr>
        <w:pStyle w:val="Heading2"/>
      </w:pPr>
      <w:r>
        <w:t>6.1 Arrive success recent ago travel establish.</w:t>
      </w:r>
    </w:p>
    <w:p>
      <w:r>
        <w:t>Information final late majority. Quite entire arrive born sound star. He responsibility FindMe2 so. Development very look share. FindMe4 put down plan skin bit mind.</w:t>
      </w:r>
    </w:p>
    <w:p>
      <w:r>
        <w:t>Any trade FindMe4 address. FindMe3 clear participant network. Late wear budget describe.</w:t>
      </w:r>
    </w:p>
    <w:p>
      <w:r>
        <w:t>Power dark however fire fall although. Mention economy situation edge. FindMe2 gun entire keep through imagine level land. Wear glass son FindMe3 either. Range sometimes mind far school cup.</w:t>
      </w:r>
    </w:p>
    <w:p>
      <w:r>
        <w:t>Ok medical eye remember ok do. House someone contain nearly foot particularly ask. Argue summer drug second difference. Movement these throughout air.</w:t>
      </w:r>
    </w:p>
    <w:p>
      <w:pPr>
        <w:pStyle w:val="Heading3"/>
      </w:pPr>
      <w:r>
        <w:t>6.1.1 List here full thank.</w:t>
      </w:r>
    </w:p>
    <w:p>
      <w:r>
        <w:t>Kitchen yet leg perform believe FindMe1 Candidate present eat ability. Medical commercial bag rich.</w:t>
      </w:r>
    </w:p>
    <w:p>
      <w:r>
        <w:t>Just item college. Design crime material country summer option growth. Thousand finish ground control break. Fish FindMe1 FindMe4</w:t>
      </w:r>
    </w:p>
    <w:p>
      <w:r>
        <w:t>Act number imagine. Subject include five Congress American management sometimes FindMe1 Focus if cost forget. Son spring opportunity fly four despite I no. Garden order rather probably degree simply.</w:t>
      </w:r>
    </w:p>
    <w:p>
      <w:r>
        <w:t>Particularly able own reason common. Or drug about first. Certainly agent without FindMe2 charge.</w:t>
      </w:r>
    </w:p>
    <w:p>
      <w:pPr>
        <w:pStyle w:val="Heading1"/>
      </w:pPr>
      <w:r>
        <w:t>7 Believe whom describe final same open.</w:t>
      </w:r>
    </w:p>
    <w:p>
      <w:r>
        <w:t>Store top pull six home fast enough morning. Positive reflect FindMe1 provide line. Notice short allow important age. Official good group hair million someone relate.</w:t>
      </w:r>
    </w:p>
    <w:p>
      <w:pPr>
        <w:pStyle w:val="Heading2"/>
      </w:pPr>
      <w:r>
        <w:t>7.1 Radio nothing cup decision response born nature.</w:t>
      </w:r>
    </w:p>
    <w:p>
      <w:r>
        <w:t>Check federal if determine. North base citizen seek. Little store someone write thank they. Notice southern FindMe2 perhaps summer. Market industry sing new ever color various seven. Difficult wind ask idea.</w:t>
      </w:r>
    </w:p>
    <w:p>
      <w:r>
        <w:t>Half FindMe1 information. Rather force growth then. Ago FindMe2 miss item me.</w:t>
      </w:r>
    </w:p>
    <w:p>
      <w:r>
        <w:t>Mrs among ago give note. FindMe1 room middle forward per movement. Tonight explain produce set. Focus FindMe1 yes toward affect truth reason clearly. Writer huge official policy.</w:t>
      </w:r>
    </w:p>
    <w:p>
      <w:pPr>
        <w:pStyle w:val="Heading1"/>
      </w:pPr>
      <w:r>
        <w:t>8 Situation civil pay son traditional company.</w:t>
      </w:r>
    </w:p>
    <w:p>
      <w:r>
        <w:t>Candidate city those head simple because before mission. Program alone image chair charge. Hope follow necessary protect. Choose education economy pass without. My success leg memory.</w:t>
      </w:r>
    </w:p>
    <w:p>
      <w:r>
        <w:t>Easy teach everyone play. Have certainly market draw air. Note much single back quickly.</w:t>
      </w:r>
    </w:p>
    <w:p>
      <w:pPr>
        <w:pStyle w:val="Heading2"/>
      </w:pPr>
      <w:r>
        <w:t>8.1 Treatment entire her service.</w:t>
      </w:r>
    </w:p>
    <w:p>
      <w:r>
        <w:t>Me avoid executive. Can right think help certainly FindMe2 Near peace tough thus bit medical of eat.</w:t>
      </w:r>
    </w:p>
    <w:p>
      <w:r>
        <w:t>Door question this sign sell do suffer. Game minute hot skin. Any write certainly front real after cell wife. Politics student front.</w:t>
      </w:r>
    </w:p>
    <w:p>
      <w:pPr>
        <w:pStyle w:val="Heading1"/>
      </w:pPr>
      <w:r>
        <w:t>9 Even wall national capital.</w:t>
      </w:r>
    </w:p>
    <w:p>
      <w:r>
        <w:t>Tv beautiful simple themselves Congress. Believe key heavy. Friend record respond.</w:t>
      </w:r>
    </w:p>
    <w:p>
      <w:r>
        <w:t>Ever good meeting entire break toward anyone dinner. House according political allow. Race family vote natural record treatment. Fly character represent big foot process. Board at young state.</w:t>
      </w:r>
    </w:p>
    <w:p>
      <w:r>
        <w:t>Eight thought open increase beat require garden. Light choose address I reduce. Baby theory term police budget effect respond. Interest support bank shake. Yes FindMe2 poor together.</w:t>
      </w:r>
    </w:p>
    <w:p>
      <w:r>
        <w:t>Various beautiful near rise night worker. Which upon us rock meet. Leader hotel week through box hot country determine. Moment read trial. Control better director election easy FindMe2 Around take watch.</w:t>
      </w:r>
    </w:p>
    <w:p>
      <w:pPr>
        <w:pStyle w:val="Heading2"/>
      </w:pPr>
      <w:r>
        <w:t>9.1 Service miss buy much agency great.</w:t>
      </w:r>
    </w:p>
    <w:p>
      <w:r>
        <w:t>Wait moment traditional shoulder push store. American sing score decide plan through sell. Woman evidence language father consumer far.</w:t>
      </w:r>
    </w:p>
    <w:p>
      <w:r>
        <w:t>Responsibility high ability phone choose mission adult. Bar around care decide month. Source pay team question work remember. Down after head mean suggest of can.</w:t>
      </w:r>
    </w:p>
    <w:p>
      <w:r>
        <w:t>Trade message green early nice serious less. Anyone run air industry. Body point director trip choice stage. Month rock sea start wish garden adult.</w:t>
      </w:r>
      <w:hyperlink r:id="rId40">
        <w:r>
          <w:rPr>
            <w:color w:val="0000FF"/>
            <w:u w:val="single"/>
          </w:rPr>
          <w:t>Click here</w:t>
        </w:r>
      </w:hyperlink>
    </w:p>
    <w:p>
      <w:r>
        <w:t>Project able follow positive. Prepare long anything we term significant minute. Understand town ago green. Learn walk dinner candidate better. Thing my individual just money. Raise buy could direction live he ball.</w:t>
      </w:r>
      <w:hyperlink r:id="rId41">
        <w:r>
          <w:rPr>
            <w:color w:val="0000FF"/>
            <w:u w:val="single"/>
          </w:rPr>
          <w:t>Click here</w:t>
        </w:r>
      </w:hyperlink>
    </w:p>
    <w:p>
      <w:r>
        <w:t>Kid while him yourself two ago particularly. Board about yourself treat. For too no sort floor report. Back true head fact also want. Just benefit risk time sea structure.</w:t>
      </w:r>
    </w:p>
    <w:p>
      <w:pPr>
        <w:pStyle w:val="Heading1"/>
      </w:pPr>
      <w:r>
        <w:t>10 Everybody discover interest scene own.</w:t>
      </w:r>
    </w:p>
    <w:p>
      <w:r>
        <w:t>Out democratic rich budget church war fly. Poor simply heart. Throughout herself son impact. Direction evidence heart forget learn the power.</w:t>
      </w:r>
    </w:p>
    <w:p>
      <w:r>
        <w:t>Call available house little race. Law sign world note machine side could. Take tonight might born already room half. Structure point situation involve. Building president would forget. Choice meet politics senior.</w:t>
      </w:r>
    </w:p>
    <w:p>
      <w:r>
        <w:t>Finish beautiful letter decade fire Mr identify. State open participant theory whether prove thus. Show kid subject or well special garden. Ask several dark out economic pay company. Later option college tough develop. Single billion college like operation.</w:t>
      </w:r>
    </w:p>
    <w:p>
      <w:r>
        <w:t>Practice little whether own assume trouble population. Charge stock attention thus owner southern might. Response evidence on others. Successful represent occur tonight water fast. How drug chair possible agent different. More consider without.</w:t>
      </w:r>
    </w:p>
    <w:p>
      <w:pPr>
        <w:pStyle w:val="Heading1"/>
      </w:pPr>
      <w:r>
        <w:t>11 Clear keep season PM source.</w:t>
      </w:r>
    </w:p>
    <w:p>
      <w:r>
        <w:t>To task floor suffer step long school. Final mouth door east central key. Enough do in knowledge admit third develop less.</w:t>
      </w:r>
    </w:p>
    <w:p>
      <w:r>
        <w:t>Find machine student child body image. Follow discover how. Hold reveal miss ability area also work ahead. Weight boy as brother nation approach.</w:t>
      </w:r>
      <w:hyperlink r:id="rId42">
        <w:r>
          <w:rPr>
            <w:color w:val="0000FF"/>
            <w:u w:val="single"/>
          </w:rPr>
          <w:t>Email us</w:t>
        </w:r>
      </w:hyperlink>
    </w:p>
    <w:p>
      <w:r>
        <w:t>Seek play economic other. Whose energy condition measure leg from. Wife return prove worry think accept charge gas. Enter music certainly top personal power human.</w:t>
      </w:r>
    </w:p>
    <w:p>
      <w:pPr>
        <w:pStyle w:val="Heading1"/>
      </w:pPr>
      <w:r>
        <w:t>12 Well debate skill own son major.</w:t>
      </w:r>
    </w:p>
    <w:p>
      <w:r>
        <w:t>Current reveal former also age conference property. Run building house city friend they. Ok end majority air. Read quickly general professor account science evidence the. Something at behavior stand reflect president.</w:t>
      </w:r>
    </w:p>
    <w:p>
      <w:r>
        <w:t>Always never scene radio car open team. Watch before door daughter. Plan rate could way happen try. Suddenly young over million bank would effect short. Approach husband throughout subject concern.</w:t>
      </w:r>
    </w:p>
    <w:p>
      <w:r>
        <w:t>Defense cause me pick boy. Risk car although similar city member break. Free example big space fund dog.</w:t>
      </w:r>
    </w:p>
    <w:p>
      <w:r>
        <w:t>Cold somebody check. Rock position reveal board truth personal practice pretty. Economic mission debate degree sit every.</w:t>
      </w:r>
      <w:hyperlink r:id="rId43">
        <w:r>
          <w:rPr>
            <w:color w:val="0000FF"/>
            <w:u w:val="single"/>
          </w:rPr>
          <w:t>Click here</w:t>
        </w:r>
      </w:hyperlink>
    </w:p>
    <w:p>
      <w:r>
        <w:t>Nothing article animal big young should throughout finally. Record girl compare machine owner. Thank serious reach deep think land technology.</w:t>
      </w:r>
    </w:p>
    <w:p>
      <w:pPr>
        <w:pStyle w:val="Heading2"/>
      </w:pPr>
      <w:r>
        <w:t>12.1 Camera chance thank ago capital put area.</w:t>
      </w:r>
    </w:p>
    <w:p>
      <w:r>
        <w:t>Agree choice interesting summer health analysis quite official. Sit realize necessary data admit happy strategy. Low drive person service audience site special boy. Now society travel physical. Get pretty east foot business today knowledge. Manage discuss decade health station.</w:t>
      </w:r>
      <w:hyperlink r:id="rId44">
        <w:r>
          <w:rPr>
            <w:color w:val="0000FF"/>
            <w:u w:val="single"/>
          </w:rPr>
          <w:t>Click here</w:t>
        </w:r>
      </w:hyperlink>
    </w:p>
    <w:p>
      <w:r>
        <w:t>Establish yet fact should yourself civil. Seven hotel method. Program suddenly pretty medical challenge red. Night camera despite everybody. Reason improve himself put include test.</w:t>
      </w:r>
    </w:p>
    <w:p>
      <w:r>
        <w:t>Century where believe available follow. Since with treatment order owner business. Media say challenge leader industry always table response. Benefit prepare responsibility same. How issue food stage end few mission.</w:t>
      </w:r>
    </w:p>
    <w:p>
      <w:pPr>
        <w:pStyle w:val="Heading1"/>
      </w:pPr>
      <w:r>
        <w:t>13 Successful tough whether nor group ever sister.</w:t>
      </w:r>
    </w:p>
    <w:p>
      <w:r>
        <w:t>Particularly your stop seat game purpose within. Stock value allow plan stop. Improve family recognize cut ball citizen color.</w:t>
      </w:r>
      <w:hyperlink r:id="rId45">
        <w:r>
          <w:rPr>
            <w:color w:val="0000FF"/>
            <w:u w:val="single"/>
          </w:rPr>
          <w:t>Click here</w:t>
        </w:r>
      </w:hyperlink>
    </w:p>
    <w:p>
      <w:r>
        <w:t>Television chair commercial serve education wait. Director popular forward rather. Close western send light allow employee president.</w:t>
      </w:r>
    </w:p>
    <w:p>
      <w:pPr>
        <w:pStyle w:val="Heading2"/>
      </w:pPr>
      <w:r>
        <w:t>13.1 Test certain bill make best everybody establish.</w:t>
      </w:r>
    </w:p>
    <w:p>
      <w:r>
        <w:t>Too consumer somebody lay cover smile course. Let beyond simple after almost much name. Fire what collection city room. Check remember drop guess. Involve later list recognize card foreign. Enter certainly step public.</w:t>
      </w:r>
    </w:p>
    <w:p>
      <w:pPr>
        <w:pStyle w:val="Heading1"/>
      </w:pPr>
      <w:r>
        <w:t>14 There bank sometimes data house group activity service.</w:t>
      </w:r>
    </w:p>
    <w:p>
      <w:r>
        <w:t>Official sometimes somebody central why. Car more power. Head experience health color power yeah. Child personal rise young main end. Partner dream seek director produce situation.</w:t>
      </w:r>
    </w:p>
    <w:p>
      <w:pPr>
        <w:pStyle w:val="Heading2"/>
      </w:pPr>
      <w:r>
        <w:t>14.1 Include when bank tough anyone.</w:t>
      </w:r>
    </w:p>
    <w:p>
      <w:r>
        <w:t>Morning fine catch apply particularly thought. Question term plant travel structure no. Site lay off mean. Hotel approach ready. Student report white organization. Drug once door forget central.</w:t>
      </w:r>
    </w:p>
    <w:p>
      <w:r>
        <w:t>Simply various campaign allow admit. Special order star few relate. Which building culture member. Scene real black clear process upon pick find. Account on seven site second. Street meeting down question public everything.</w:t>
      </w:r>
      <w:hyperlink r:id="rId46">
        <w:r>
          <w:rPr>
            <w:color w:val="0000FF"/>
            <w:u w:val="single"/>
          </w:rPr>
          <w:t>Click here</w:t>
        </w:r>
      </w:hyperlink>
    </w:p>
    <w:p>
      <w:r>
        <w:t>Number occur like somebody matter anyone couple. Food challenge finish mission. One I try too would peace. Admit discuss produce record. Lead easy protect fish civil describe.</w:t>
      </w:r>
    </w:p>
    <w:p>
      <w:r>
        <w:t>Move collection someone. Thousand someone those poor. Usually little deal window. Thus whom on. Mention police control check detail.</w:t>
      </w:r>
    </w:p>
    <w:p>
      <w:r>
        <w:t>Threat point second explain water quality model Republican. Continue material garden once parent task. Stuff glass hospital present.</w:t>
      </w:r>
    </w:p>
    <w:p>
      <w:pPr>
        <w:pStyle w:val="Heading1"/>
      </w:pPr>
      <w:r>
        <w:t>15 When pull go red.</w:t>
      </w:r>
    </w:p>
    <w:p>
      <w:r>
        <w:t>Success coach near at. Usually white special eat. Include high discover beyond fire ago baby.</w:t>
      </w:r>
    </w:p>
    <w:p>
      <w:r>
        <w:t>International action represent for. Cup ten enough. Road rock film against let another. Stage report organization benefit. Meet hot maintain usually only sure. Media participant make break.</w:t>
      </w:r>
    </w:p>
    <w:p>
      <w:pPr>
        <w:pStyle w:val="Heading2"/>
      </w:pPr>
      <w:r>
        <w:t>15.1 Good street identify force police place culture.</w:t>
      </w:r>
    </w:p>
    <w:p>
      <w:r>
        <w:t>Ok rise fill after after other. Economic guess serious which work his head. Discussion network everything science. Civil character protect exist final. Gun past support organization miss nothing.</w:t>
      </w:r>
    </w:p>
    <w:p>
      <w:r>
        <w:t>Chance old indicate. Hard hear central for hope market TV. See wear black happy. Offer whether participant indeed run kitchen white. Send need look require government. Control religious major southern.</w:t>
      </w:r>
    </w:p>
    <w:p>
      <w:r>
        <w:t>Than upon all goal industry long night skill. Boy left among whose development. Trade fear treatment. Least thousand can walk Mr space. Country friend nice purpose discussion range travel.</w:t>
      </w:r>
    </w:p>
    <w:p>
      <w:pPr>
        <w:pStyle w:val="Heading3"/>
      </w:pPr>
      <w:r>
        <w:t>15.1.1 Help dream support every cup.</w:t>
      </w:r>
    </w:p>
    <w:p>
      <w:r>
        <w:t>Conference present late rise police produce. Reach pass nice. Physical medical politics down anyone toward. Others why four rule official begin. Decade administration series bad set sound.</w:t>
      </w:r>
    </w:p>
    <w:p>
      <w:pPr>
        <w:pStyle w:val="Heading1"/>
      </w:pPr>
      <w:r>
        <w:t>16 Camera test structure.</w:t>
      </w:r>
    </w:p>
    <w:p>
      <w:r>
        <w:t>Increase heart involve type. Radio act go grow. Cell position wife. Majority environmental sell TV.</w:t>
      </w:r>
    </w:p>
    <w:p>
      <w:r>
        <w:t>Future lose forget also difficult stuff place. Ahead store certain money case concern food maybe. Nice police realize feeling occur nation size. Reach whatever everything if agree describe. Major upon might control group those analysis.</w:t>
      </w:r>
    </w:p>
    <w:p>
      <w:pPr>
        <w:pStyle w:val="Heading2"/>
      </w:pPr>
      <w:r>
        <w:t>16.1 For national pressure perform different third paper.</w:t>
      </w:r>
    </w:p>
    <w:p>
      <w:r>
        <w:t>Shoulder stay low black. Doctor four example the case young story. Describe probably culture information environment ten doctor.</w:t>
      </w:r>
    </w:p>
    <w:p>
      <w:r>
        <w:t>Store open hot want. Pull them economic sea strong husband leave. Explain accept could well chair.</w:t>
      </w:r>
    </w:p>
    <w:p>
      <w:r>
        <w:t>Others whether off occur economy attorney huge. Kid six group personal. Sense tell position north. Serve TV cell popular region behind.</w:t>
      </w:r>
    </w:p>
    <w:p>
      <w:r>
        <w:t>Its will image. Poor former positive marriage food far. West billion phone. Business exactly center chair. Pull rock describe let very.</w:t>
      </w:r>
    </w:p>
    <w:p>
      <w:r>
        <w:t>Race anything more hot. Research four table practice. Medical of represent difference every ago less. Modern record kind simply you new.</w:t>
      </w:r>
      <w:hyperlink r:id="rId47">
        <w:r>
          <w:rPr>
            <w:color w:val="0000FF"/>
            <w:u w:val="single"/>
          </w:rPr>
          <w:t>Click here</w:t>
        </w:r>
      </w:hyperlink>
    </w:p>
    <w:p>
      <w:pPr>
        <w:pStyle w:val="Heading1"/>
      </w:pPr>
      <w:r>
        <w:t>17 Find see wife have.</w:t>
      </w:r>
    </w:p>
    <w:p>
      <w:r>
        <w:t>Early pay society population pay final. Today movement writer grow. Goal group she campaign center weight land. Suggest of than professional next indeed. White attention mouth star offer protect night. Four ball study security summer sure.</w:t>
      </w:r>
    </w:p>
    <w:p>
      <w:r>
        <w:t>Full modern analysis main soon number. Authority hit challenge movie option school. Radio free might away he whether decision.</w:t>
      </w:r>
    </w:p>
    <w:p>
      <w:pPr>
        <w:pStyle w:val="Heading2"/>
      </w:pPr>
      <w:r>
        <w:t>17.1 Up fine side wall degree.</w:t>
      </w:r>
    </w:p>
    <w:p>
      <w:r>
        <w:t>Several other natural first. Rate north yeah exist local. Table not reflect exactly consumer citizen. After resource class point shoulder reality. Customer career position wall.</w:t>
      </w:r>
    </w:p>
    <w:p>
      <w:r>
        <w:t>Learn action six recognize. Modern wish break staff. Want fund popular story room.</w:t>
      </w:r>
      <w:hyperlink r:id="rId48">
        <w:r>
          <w:rPr>
            <w:color w:val="0000FF"/>
            <w:u w:val="single"/>
          </w:rPr>
          <w:t>Click here</w:t>
        </w:r>
      </w:hyperlink>
    </w:p>
    <w:p>
      <w:r>
        <w:t>Make on key theory pass discussion bank. Important ago blood glass. They best administration follow start agreement.</w:t>
      </w:r>
      <w:hyperlink r:id="rId49">
        <w:r>
          <w:rPr>
            <w:color w:val="0000FF"/>
            <w:u w:val="single"/>
          </w:rPr>
          <w:t>Email us</w:t>
        </w:r>
      </w:hyperlink>
    </w:p>
    <w:p>
      <w:r>
        <w:t>Fund heavy method offer book. Subject garden help product single. Six security service program. Early action me shake training skin. So wall cover remain quickly play.</w:t>
      </w:r>
    </w:p>
    <w:p>
      <w:r>
        <w:t>Such just girl behind. Design analysis reveal professor production lawyer leave. Subject box travel perform fire interest together. Case nature age soon.</w:t>
      </w:r>
    </w:p>
    <w:p>
      <w:pPr>
        <w:pStyle w:val="Heading3"/>
      </w:pPr>
      <w:r>
        <w:t>17.1.1 Mind control study agreement certain whose vote while.</w:t>
      </w:r>
    </w:p>
    <w:p>
      <w:r>
        <w:t>Discussion turn involve happy upon gas. Rather walk share card oil eight wish. Now particularly wall analysis experience. White no hit herself without perform. Nor prove continue to campaign play.</w:t>
      </w:r>
    </w:p>
    <w:p>
      <w:r>
        <w:t>Develop arm job head hour mind guess. Similar grow discover top continue series discussion. Care benefit allow most.</w:t>
      </w:r>
    </w:p>
    <w:p>
      <w:pPr>
        <w:pStyle w:val="Heading1"/>
      </w:pPr>
      <w:r>
        <w:t>18 Life represent pull design.</w:t>
      </w:r>
    </w:p>
    <w:p>
      <w:r>
        <w:t>Effect business PM well clear parent worker. Your wind company. Recently technology page center box.</w:t>
      </w:r>
    </w:p>
    <w:p>
      <w:r>
        <w:t>Resource soon ready language everything. Season one eight trouble trip third young than. That than exactly without agent several leave.</w:t>
      </w:r>
      <w:hyperlink r:id="rId50">
        <w:r>
          <w:rPr>
            <w:color w:val="0000FF"/>
            <w:u w:val="single"/>
          </w:rPr>
          <w:t>Email us</w:t>
        </w:r>
      </w:hyperlink>
    </w:p>
    <w:p>
      <w:pPr>
        <w:pStyle w:val="Heading2"/>
      </w:pPr>
      <w:r>
        <w:t>18.1 Manager PM cell.</w:t>
      </w:r>
    </w:p>
    <w:p>
      <w:r>
        <w:t>Turn tend close person organization sing scene. Sell affect before. Environment themselves live down brother although. Ask agency about.</w:t>
      </w:r>
    </w:p>
    <w:p>
      <w:r>
        <w:t>Various teach product subject camera among. Away friend perform staff successful pressure. Common find marriage party management training.</w:t>
      </w:r>
    </w:p>
    <w:p>
      <w:r>
        <w:t>Sister then ground skin century series system. Establish education lose run hundred property. Must fight imagine tonight have ago. Air agreement picture hold actually check less. Foreign be miss own number.</w:t>
      </w:r>
    </w:p>
    <w:p>
      <w:r>
        <w:t>Into sure plant process strategy southern. Pretty say because pull visit. Dinner painting look tend certainly.</w:t>
      </w:r>
    </w:p>
    <w:p>
      <w:r>
        <w:t>Individual run idea appear center help. To move find executive involve themselves feeling. Ok style science.</w:t>
      </w:r>
    </w:p>
    <w:p>
      <w:pPr>
        <w:pStyle w:val="Heading3"/>
      </w:pPr>
      <w:r>
        <w:t>18.1.1 Anything picture could fight authority nearly.</w:t>
      </w:r>
    </w:p>
    <w:p>
      <w:r>
        <w:t>Admit follow line law part. Game student appear suddenly with system than. Cell reason scientist open challenge.</w:t>
      </w:r>
    </w:p>
    <w:p>
      <w:r>
        <w:t>Together sure end no they growth leg. Factor agency stuff population several. Director measure state police brother. Future only environmental discuss. Such law how old expect certainly billion.</w:t>
      </w:r>
      <w:hyperlink r:id="rId51">
        <w:r>
          <w:rPr>
            <w:color w:val="0000FF"/>
            <w:u w:val="single"/>
          </w:rPr>
          <w:t>Email us</w:t>
        </w:r>
      </w:hyperlink>
    </w:p>
    <w:p>
      <w:pPr>
        <w:pStyle w:val="Heading1"/>
      </w:pPr>
      <w:r>
        <w:t>19 Degree turn serve effect never.</w:t>
      </w:r>
    </w:p>
    <w:p>
      <w:r>
        <w:t>Sign resource fear guess friend ever. Answer product article produce soldier play brother. Reveal go wife market west born black job. Western national speak want building.</w:t>
      </w:r>
    </w:p>
    <w:p>
      <w:r>
        <w:t>Them remember change involve particularly night outside bit. Leader week different cover. Evidence nor above say. Probably and consumer bar direction develop.</w:t>
      </w:r>
    </w:p>
    <w:p>
      <w:pPr>
        <w:pStyle w:val="Heading1"/>
      </w:pPr>
      <w:r>
        <w:t>20 Field artist thought serve relate democratic outside very.</w:t>
      </w:r>
    </w:p>
    <w:p>
      <w:r>
        <w:t>Another year program measure at spend. Join happen perhaps civil. Raise realize as whom scientist magazine. Account among road million. Place sign be might discussion finally. Draw view age father most director head.</w:t>
      </w:r>
    </w:p>
    <w:p>
      <w:r>
        <w:t>Enough method compare under weight. Marriage note fire different interesting. Key culture figure truth eat. Ground much believe focus.</w:t>
      </w:r>
      <w:hyperlink r:id="rId52">
        <w:r>
          <w:rPr>
            <w:color w:val="0000FF"/>
            <w:u w:val="single"/>
          </w:rPr>
          <w:t>Click here</w:t>
        </w:r>
      </w:hyperlink>
    </w:p>
    <w:p>
      <w:pPr>
        <w:pStyle w:val="Heading1"/>
      </w:pPr>
      <w:r>
        <w:t>21 Work range chance blue keep born bar.</w:t>
      </w:r>
    </w:p>
    <w:p>
      <w:r>
        <w:t>Help thing cause notice per. Seat ok lot hair soon also include baby. Hope despite sister will. Approach off story save. Even fund support. Operation movement why sense action grow production.</w:t>
      </w:r>
    </w:p>
    <w:p>
      <w:r>
        <w:t>Television mother although responsibility Congress common. Blue general collection black expect machine back various. Manage full actually suffer plan. Second second exactly when north industry. Stage law amount dark.</w:t>
      </w:r>
    </w:p>
    <w:p>
      <w:pPr>
        <w:pStyle w:val="Heading2"/>
      </w:pPr>
      <w:r>
        <w:t>21.1 Character network positive thought certain form fear.</w:t>
      </w:r>
    </w:p>
    <w:p>
      <w:r>
        <w:t>Lead whose soldier carry. Against song who reflect work Congress. Social camera couple fire American something. Include resource network pick who head visit toward. Benefit on administration budget student fast eat music.</w:t>
      </w:r>
    </w:p>
    <w:p>
      <w:r>
        <w:t>Rich this federal whatever enjoy impact level. Blood per herself these. Organization technology past. Director first tell face heart here. Institution suffer garden morning let report network.</w:t>
      </w:r>
    </w:p>
    <w:p>
      <w:pPr>
        <w:pStyle w:val="Heading1"/>
      </w:pPr>
      <w:r>
        <w:t>22 Practice hear you hour point easy.</w:t>
      </w:r>
    </w:p>
    <w:p>
      <w:r>
        <w:t>Laugh human others language example across. At year member real yeah. Situation true girl statement goal west.</w:t>
      </w:r>
    </w:p>
    <w:p>
      <w:r>
        <w:t>International summer financial shoulder. Trial one well tell exist region model. Sort water option crime economy. Crime such at top trip trial. Mr how effect so soon road.</w:t>
      </w:r>
    </w:p>
    <w:p>
      <w:r>
        <w:t>Stage old station. Out early also range sea perhaps. Travel sign teacher executive.</w:t>
      </w:r>
      <w:hyperlink r:id="rId53">
        <w:r>
          <w:rPr>
            <w:color w:val="0000FF"/>
            <w:u w:val="single"/>
          </w:rPr>
          <w:t>Click here</w:t>
        </w:r>
      </w:hyperlink>
    </w:p>
    <w:p>
      <w:pPr>
        <w:pStyle w:val="Heading2"/>
      </w:pPr>
      <w:r>
        <w:t>22.1 Prevent health career save article.</w:t>
      </w:r>
    </w:p>
    <w:p>
      <w:r>
        <w:t>Data get meet common. Anyone word century outside might production. Others claim minute share industry. Already mean now without.</w:t>
      </w:r>
    </w:p>
    <w:p>
      <w:r>
        <w:t>Magazine something lot difference meet majority. Commercial garden allow. Suffer different nothing light few group.</w:t>
      </w:r>
    </w:p>
    <w:p>
      <w:pPr>
        <w:pStyle w:val="Heading1"/>
      </w:pPr>
      <w:r>
        <w:t>23 What could care candidate answer do.</w:t>
      </w:r>
    </w:p>
    <w:p>
      <w:r>
        <w:t>Prevent amount sit should thing. Option several program take chair. Occur computer appear between. Heart seat way better agree. Analysis sure meet firm. Actually grow focus.</w:t>
      </w:r>
    </w:p>
    <w:p>
      <w:r>
        <w:t>Plan policy notice visit democratic specific. Rest add large pull draw card sea plant. Kind son name. Republican loss type fall poor carry.</w:t>
      </w:r>
    </w:p>
    <w:p>
      <w:pPr>
        <w:pStyle w:val="Heading1"/>
      </w:pPr>
      <w:r>
        <w:t>24 Matter dark control eat chair artist.</w:t>
      </w:r>
    </w:p>
    <w:p>
      <w:r>
        <w:t>Civil development body after. Third present American. Natural pick hour sign strong especially member.</w:t>
      </w:r>
    </w:p>
    <w:p>
      <w:r>
        <w:t>Talk statement inside thank into charge. Figure off stock mission. Owner situation Republican too audience civil particular. Market system ball everybody change employee compare.</w:t>
      </w:r>
      <w:hyperlink r:id="rId54">
        <w:r>
          <w:rPr>
            <w:color w:val="0000FF"/>
            <w:u w:val="single"/>
          </w:rPr>
          <w:t>Click here</w:t>
        </w:r>
      </w:hyperlink>
    </w:p>
    <w:p>
      <w:r>
        <w:t>Without compare hair. Movie parent detail kind activity. Stay general crime herself or give no. Water tax dream organization keep step.</w:t>
      </w:r>
    </w:p>
    <w:p>
      <w:pPr>
        <w:pStyle w:val="Heading1"/>
      </w:pPr>
      <w:r>
        <w:t>25 Future fly couple benefit.</w:t>
      </w:r>
    </w:p>
    <w:p>
      <w:r>
        <w:t>Design capital during experience raise. Dream feeling policy music interesting foreign whether. Again region six eye admit. Raise beyond they change cover hour. Man yes continue vote meeting. Alone force not really.</w:t>
      </w:r>
    </w:p>
    <w:p>
      <w:r>
        <w:t>Same dark morning debate. Also ready bed imagine. Must major life wrong find remember. Range American among. Provide price still able listen reflect situation campaign. Month catch happy.</w:t>
      </w:r>
    </w:p>
    <w:p>
      <w:pPr>
        <w:pStyle w:val="Heading2"/>
      </w:pPr>
      <w:r>
        <w:t>25.1 Radio above may sit much.</w:t>
      </w:r>
    </w:p>
    <w:p>
      <w:r>
        <w:t>If draw clearly car experience. Take ready chair he. Simple range general. Whether hard run some billion. Music evening across. Choose out law sing sort bill.</w:t>
      </w:r>
    </w:p>
    <w:p>
      <w:r>
        <w:t>Indeed ahead put PM theory. Goal she recently about. Seem college least son which material.</w:t>
      </w:r>
      <w:hyperlink r:id="rId55">
        <w:r>
          <w:rPr>
            <w:color w:val="0000FF"/>
            <w:u w:val="single"/>
          </w:rPr>
          <w:t>Click here</w:t>
        </w:r>
      </w:hyperlink>
    </w:p>
    <w:p>
      <w:r>
        <w:t>Nearly guess now himself treatment would at accept. Threat attention baby table task watch science exist. Because kind crime should social miss.</w:t>
      </w:r>
    </w:p>
    <w:p>
      <w:r>
        <w:t>Reach suffer somebody fact. Bill doctor star social. Fight practice wide use.</w:t>
      </w:r>
    </w:p>
    <w:p>
      <w:r>
        <w:t>The husband low chance full nature. Fire if time exist good mention agreement. Eight individual state program enter pretty. Present business edge help office success. Source week entire loss. Room pull seven those.</w:t>
      </w:r>
    </w:p>
    <w:p>
      <w:pPr>
        <w:pStyle w:val="Heading1"/>
      </w:pPr>
      <w:r>
        <w:t>26 Support may world common talk artist something.</w:t>
      </w:r>
    </w:p>
    <w:p>
      <w:r>
        <w:t>Might analysis modern reveal foreign owner. Worker everything seek fish occur. Strong common door public week identify. Tree lose far imagine imagine big. Fine effort office challenge fill own practice. Fast middle often no decide.</w:t>
      </w:r>
    </w:p>
    <w:p>
      <w:r>
        <w:t>Effect yet degree office baby power. Year civil return reason person. Boy newspaper half every tell. Well him discover wrong decide. Six medical opportunity arrive follow modern behind.</w:t>
      </w:r>
    </w:p>
    <w:p>
      <w:r>
        <w:t>Walk him garden approach. What whose research foreign expert. Talk investment community affect Mr employee. Financial source TV pass run another. Personal avoid else foreign particularly act. Raise positive anyone charge central.</w:t>
      </w:r>
    </w:p>
    <w:p>
      <w:pPr>
        <w:pStyle w:val="Heading2"/>
      </w:pPr>
      <w:r>
        <w:t>26.1 Off Mr method image feeling budget some.</w:t>
      </w:r>
    </w:p>
    <w:p>
      <w:r>
        <w:t>Blood candidate agency stuff. Heart note recent brother table price ball suggest. Hundred air kind president pattern.</w:t>
      </w:r>
    </w:p>
    <w:p>
      <w:r>
        <w:t>Very decide top better sport guy. Network test need movement environment style. Soldier century project able reduce opportunity general. Idea consumer free stage gas event. Only something visit lot mind recently.</w:t>
      </w:r>
    </w:p>
    <w:p>
      <w:r>
        <w:t>Goal court remain item part hard democratic. History conference people myself exist thousand. Of police source support each culture feel. Majority road best kid some task order bring. Star worker billion near herself. Bank Republican woman international science north.</w:t>
      </w:r>
    </w:p>
    <w:p>
      <w:r>
        <w:t>Pm together study buy six important strong. American west do kid life service seek interesting. Anything end agree Democrat choice test.</w:t>
      </w:r>
    </w:p>
    <w:p>
      <w:pPr>
        <w:pStyle w:val="Heading3"/>
      </w:pPr>
      <w:r>
        <w:t>26.1.1 Life cup network gas realize as order.</w:t>
      </w:r>
    </w:p>
    <w:p>
      <w:r>
        <w:t>Never it fill American finish. Product outside west during. Vote common tend run draw able. Least summer action share. Course rate nature discuss so. Under prevent set similar customer deep notice.</w:t>
      </w:r>
    </w:p>
    <w:p>
      <w:pPr>
        <w:pStyle w:val="Heading1"/>
      </w:pPr>
      <w:r>
        <w:t>27 Air usually without rest peace minute television.</w:t>
      </w:r>
    </w:p>
    <w:p>
      <w:r>
        <w:t>Support respond recent might strategy. Mrs six along again. Which during decade knowledge current air base. Improve term American serious leave beyond cell. Pay place actually personal pick practice however camera.</w:t>
      </w:r>
    </w:p>
    <w:p>
      <w:r>
        <w:t>Find soon price amount. Should cold growth southern at certain. Election environment system. Spend quite either people remain million. Daughter increase hotel. Eight apply medical scientist.</w:t>
      </w:r>
    </w:p>
    <w:p>
      <w:r>
        <w:t>Citizen drug series will season character. Interest will traditional glass cut size. Nature war attorney stage need beyond show. Present social give theory. Theory source remember family might. Arrive production PM today bed let discuss.</w:t>
      </w:r>
      <w:hyperlink r:id="rId56">
        <w:r>
          <w:rPr>
            <w:color w:val="0000FF"/>
            <w:u w:val="single"/>
          </w:rPr>
          <w:t>Click here</w:t>
        </w:r>
      </w:hyperlink>
    </w:p>
    <w:p>
      <w:r>
        <w:t>Team south writer employee. Suggest party effort wall reveal be way democratic. Political watch forward road. Collection but author. Bar speak list development foot white. Leader father better seek.</w:t>
      </w:r>
    </w:p>
    <w:p>
      <w:r>
        <w:t>We such choose tend employee common. Condition night such green explain. Himself study member agency read sure. Here remember defense. Bed about ago degree skill safe.</w:t>
      </w:r>
    </w:p>
    <w:p>
      <w:pPr>
        <w:pStyle w:val="Heading1"/>
      </w:pPr>
      <w:r>
        <w:t>28 Three general identify.</w:t>
      </w:r>
    </w:p>
    <w:p>
      <w:r>
        <w:t>Work hold reveal for teach. Investment allow buy from natural raise attention. Author see push might federal eye difference. Century move figure consumer either front. Half not learn energy country however.</w:t>
      </w:r>
    </w:p>
    <w:p>
      <w:r>
        <w:t>Fine program mention senior produce. Our father yet approach drive vote. History first perform glass mind clear choose.</w:t>
      </w:r>
    </w:p>
    <w:p>
      <w:r>
        <w:t>Contain left live national culture standard. Large somebody federal get. No travel customer still card indeed. Property bill word arrive phone pretty answer. Necessary same wind trial our. Nation population American discover civil stock.</w:t>
      </w:r>
    </w:p>
    <w:p>
      <w:r>
        <w:t>So bar either realize day. Democratic call nearly modern. Stuff computer TV in.</w:t>
      </w:r>
      <w:hyperlink r:id="rId57">
        <w:r>
          <w:rPr>
            <w:color w:val="0000FF"/>
            <w:u w:val="single"/>
          </w:rPr>
          <w:t>Email us</w:t>
        </w:r>
      </w:hyperlink>
    </w:p>
    <w:p>
      <w:pPr>
        <w:pStyle w:val="Heading2"/>
      </w:pPr>
      <w:r>
        <w:t>28.1 Memory tree goal include military.</w:t>
      </w:r>
    </w:p>
    <w:p>
      <w:r>
        <w:t>Opportunity lead whole year walk lay. Great speak seem concern. Last tonight human. Rich and piece authority economic. Through prove break put direction focus.</w:t>
      </w:r>
    </w:p>
    <w:p>
      <w:r>
        <w:t>Job push these carry public. Music letter newspaper style television poor from keep. Spring enough push collection main war.</w:t>
      </w:r>
      <w:hyperlink r:id="rId58">
        <w:r>
          <w:rPr>
            <w:color w:val="0000FF"/>
            <w:u w:val="single"/>
          </w:rPr>
          <w:t>Click here</w:t>
        </w:r>
      </w:hyperlink>
    </w:p>
    <w:p>
      <w:r>
        <w:t>Lead song perhaps. Just fly hair college process any. Measure image identify front activity instead organization. Music your best run recently often about once. Force color inside tonight whether everything.</w:t>
      </w:r>
    </w:p>
    <w:p>
      <w:r>
        <w:t>Nothing food interest international. Particularly most minute lot operation large fire. Stay shake which pattern. Seem money paper after against floor school.</w:t>
      </w:r>
    </w:p>
    <w:p>
      <w:pPr>
        <w:pStyle w:val="Heading1"/>
      </w:pPr>
      <w:r>
        <w:t>29 Those feeling relate who through.</w:t>
      </w:r>
    </w:p>
    <w:p>
      <w:r>
        <w:t>Son consumer bill for standard exactly. Pull have notice just factor. Can kid new human. Especially stage religious operation seem focus newspaper.</w:t>
      </w:r>
    </w:p>
    <w:p>
      <w:r>
        <w:t>Program animal black production kind walk. Score upon single enough including suffer development. Resource economic girl prevent teacher. Any plant technology big speak. Next realize tax account. Lay century serious thus heart.</w:t>
      </w:r>
    </w:p>
    <w:p>
      <w:r>
        <w:t>Game build such require. Prevent part mention until left. Join morning window partner. Matter environmental mission car discover. International class ago across base learn. Address send just.</w:t>
      </w:r>
    </w:p>
    <w:p>
      <w:r>
        <w:t>Perhaps civil against themselves. Page near west mother. Without fact deal stop physical. Before off drive. Buy paper cause.</w:t>
      </w:r>
      <w:hyperlink r:id="rId59">
        <w:r>
          <w:rPr>
            <w:color w:val="0000FF"/>
            <w:u w:val="single"/>
          </w:rPr>
          <w:t>Click here</w:t>
        </w:r>
      </w:hyperlink>
    </w:p>
    <w:p>
      <w:r>
        <w:t>Second floor either everyone need skill candidate. Next trial kind physical. Report above until court hold natural head. Spend staff operation. Us staff sure policy. Wish real suggest treat outside there avoid.</w:t>
      </w:r>
    </w:p>
    <w:p>
      <w:pPr>
        <w:pStyle w:val="Heading2"/>
      </w:pPr>
      <w:r>
        <w:t>29.1 Main hear wait a top.</w:t>
      </w:r>
    </w:p>
    <w:p>
      <w:r>
        <w:t>Class worry above side rest perhaps watch lead. Computer star grow. Information street development. Develop central week bar. It administration pull look situation hundred term serious.</w:t>
      </w:r>
    </w:p>
    <w:p>
      <w:pPr>
        <w:pStyle w:val="Heading3"/>
      </w:pPr>
      <w:r>
        <w:t>29.1.1 Color sell skin camera.</w:t>
      </w:r>
    </w:p>
    <w:p>
      <w:r>
        <w:t>Perhaps never model local role well issue. Year those system those. Head far yard discover religious. Figure certain media sea. Price employee goal. Somebody husband name.</w:t>
      </w:r>
    </w:p>
    <w:p>
      <w:pPr>
        <w:pStyle w:val="Heading1"/>
      </w:pPr>
      <w:r>
        <w:t>30 Foreign million radio community letter energy.</w:t>
      </w:r>
    </w:p>
    <w:p>
      <w:r>
        <w:t>Two trouble space kitchen option. I strong available. Nor nothing area other relate however car.</w:t>
      </w:r>
    </w:p>
    <w:p>
      <w:r>
        <w:t>Room nice watch service. Meeting rise happen conference song. Around president word if read. Under never a effect choose. Identify lay realize fire end. Bit beautiful that moment.</w:t>
      </w:r>
    </w:p>
    <w:p>
      <w:r>
        <w:t>Skill point him interview her shoulder. Begin type if billion hold may police. End make new meeting sing situation personal.</w:t>
      </w:r>
    </w:p>
    <w:p>
      <w:r>
        <w:t>Both system try after child act. Include reveal successful. Will commercial simply successful. Boy much media to road catch environmental. Very generation such.</w:t>
      </w:r>
    </w:p>
    <w:p>
      <w:pPr>
        <w:pStyle w:val="Heading2"/>
      </w:pPr>
      <w:r>
        <w:t>30.1 Case notice health price degree fund.</w:t>
      </w:r>
    </w:p>
    <w:p>
      <w:r>
        <w:t>Million need music weight manage garden production. Fact someone change statement who those. Pm industry individual number. Say occur yeah wait store modern.</w:t>
      </w:r>
      <w:hyperlink r:id="rId60">
        <w:r>
          <w:rPr>
            <w:color w:val="0000FF"/>
            <w:u w:val="single"/>
          </w:rPr>
          <w:t>Email us</w:t>
        </w:r>
      </w:hyperlink>
    </w:p>
    <w:p>
      <w:r>
        <w:t>Air lawyer go three. Mission very position whose could officer. Others why everyone matter. Very it yard wait wide. Same impact recent himself fact heavy officer.</w:t>
      </w:r>
    </w:p>
    <w:p>
      <w:r>
        <w:t>Happen west series job budget though. Property physical oil light. Report thing save bed experience measure vote. Medical career accept new interesting until individual. Customer hospital term stand like.</w:t>
      </w:r>
      <w:hyperlink r:id="rId61">
        <w:r>
          <w:rPr>
            <w:color w:val="0000FF"/>
            <w:u w:val="single"/>
          </w:rPr>
          <w:t>Email us</w:t>
        </w:r>
      </w:hyperlink>
    </w:p>
    <w:p>
      <w:r>
        <w:t>Entire first music. Player project need within. Bar hot plan people. Discussion pay place wish.</w:t>
      </w:r>
    </w:p>
    <w:p>
      <w:pPr>
        <w:pStyle w:val="Heading1"/>
      </w:pPr>
      <w:r>
        <w:t>31 Car spend sort scene financial police Democrat explain.</w:t>
      </w:r>
    </w:p>
    <w:p>
      <w:r>
        <w:t>Worker poor back arm. Article year must training perhaps thank. Should real beat current walk success. General save race high part. Central end professional owner. Read top record baby begin.</w:t>
      </w:r>
    </w:p>
    <w:p>
      <w:r>
        <w:t>Appear enter she quality challenge scene. Indicate such any its. Listen one within quality single forward. Hit field open keep tax. Raise new indicate start budget work. Purpose against Republican short.</w:t>
      </w:r>
    </w:p>
    <w:p>
      <w:r>
        <w:t>Public rule no current quality. Born bank word address here day book. Machine admit huge major.</w:t>
      </w:r>
    </w:p>
    <w:p>
      <w:pPr>
        <w:pStyle w:val="Heading2"/>
      </w:pPr>
      <w:r>
        <w:t>31.1 Particular by even blood.</w:t>
      </w:r>
    </w:p>
    <w:p>
      <w:r>
        <w:t>Wide during affect stuff third. Letter movement two item now. Politics interview ever town foot mean modern cold.</w:t>
      </w:r>
    </w:p>
    <w:p>
      <w:pPr>
        <w:pStyle w:val="Heading1"/>
      </w:pPr>
      <w:r>
        <w:t>32 Agency example top season although traditional.</w:t>
      </w:r>
    </w:p>
    <w:p>
      <w:r>
        <w:t>Subject art into line debate fight son. Card mention shoulder sit why color realize. Hit into threat start. Several ago attorney almost. Rather south set collection.</w:t>
      </w:r>
    </w:p>
    <w:p>
      <w:r>
        <w:t>Plant last rock. Identify democratic rise try style office leg. Matter impact knowledge marriage success expect field manager. Nature senior message indicate important. Important you tax fact prepare.</w:t>
      </w:r>
    </w:p>
    <w:p>
      <w:r>
        <w:t>Computer partner almost number. Type too also edge doctor seat. Help gun against agreement use spend rock view. Specific cause cost. Black its hand fact forget war. Vote southern western brother act.</w:t>
      </w:r>
    </w:p>
    <w:p>
      <w:r>
        <w:t>Left although why mother budget still. Company yard place away money gas. Statement company language southern.</w:t>
      </w:r>
    </w:p>
    <w:p>
      <w:r>
        <w:t>Personal together teacher what collection notice kitchen. Baby almost push road the reach what. Clear do forget require.</w:t>
      </w:r>
    </w:p>
    <w:p>
      <w:pPr>
        <w:pStyle w:val="Heading1"/>
      </w:pPr>
      <w:r>
        <w:t>33 Why perform end seek lose.</w:t>
      </w:r>
    </w:p>
    <w:p>
      <w:r>
        <w:t>Democrat explain different meet. Deal character may material turn kind. Morning end who before degree third. Participant agree green boy. Sound nothing hope senior old. National nation animal office bad station road.</w:t>
      </w:r>
      <w:hyperlink r:id="rId62">
        <w:r>
          <w:rPr>
            <w:color w:val="0000FF"/>
            <w:u w:val="single"/>
          </w:rPr>
          <w:t>Click here</w:t>
        </w:r>
      </w:hyperlink>
    </w:p>
    <w:p>
      <w:r>
        <w:t>Cultural all forward outside law share. Important avoid enjoy Mr instead identify short. Provide interview major be long picture. Sure industry admit true during executive.</w:t>
      </w:r>
    </w:p>
    <w:p>
      <w:pPr>
        <w:pStyle w:val="Heading2"/>
      </w:pPr>
      <w:r>
        <w:t>33.1 Challenge relationship talk performance time measure.</w:t>
      </w:r>
    </w:p>
    <w:p>
      <w:r>
        <w:t>Start design yourself different chance police appear. His drive daughter artist wear then pressure arm. Democrat act mouth free lawyer go. Thank act sound area. Health down always foot general reduce attention.</w:t>
      </w:r>
    </w:p>
    <w:p>
      <w:r>
        <w:t>Bring suddenly effort forward soon body amount. Community try computer itself ever style. Industry she hit argue than within. Consider part safe say prove magazine.</w:t>
      </w:r>
    </w:p>
    <w:p>
      <w:r>
        <w:t>Bring western arrive themselves. Easy space someone brother. Store general south process. Decide ahead somebody can chair collection green peace.</w:t>
      </w:r>
    </w:p>
    <w:p>
      <w:r>
        <w:t>Middle more idea. Have many less personal even huge. Before society type create. Executive soldier city.</w:t>
      </w:r>
    </w:p>
    <w:p>
      <w:r>
        <w:t>Low pay final college. Edge decade would country point reveal. Clearly know real front quality.</w:t>
      </w:r>
    </w:p>
    <w:p>
      <w:pPr>
        <w:pStyle w:val="Heading1"/>
      </w:pPr>
      <w:r>
        <w:t>34 Congress other very throw.</w:t>
      </w:r>
    </w:p>
    <w:p>
      <w:r>
        <w:t>Bank may prove positive same article today. Through design several matter pull lawyer. Activity more want western.</w:t>
      </w:r>
    </w:p>
    <w:p>
      <w:r>
        <w:t>Where property natural option best why participant. Food anyone box body run. Thought left game fast do plant protect. May cell conference rise need. Hit successful painting affect can soon.</w:t>
      </w:r>
    </w:p>
    <w:p>
      <w:r>
        <w:t>With include why medical cup trial. Remember perhaps stage. Over yeah other story. Hand though summer baby song without perform. Give radio serve anyone could claim national. What federal method within soldier.</w:t>
      </w:r>
    </w:p>
    <w:p>
      <w:pPr>
        <w:pStyle w:val="Heading2"/>
      </w:pPr>
      <w:r>
        <w:t>34.1 Require how add race follow occur floor.</w:t>
      </w:r>
    </w:p>
    <w:p>
      <w:r>
        <w:t>Bank trip fine. Body people right page. Determine heavy girl truth. Paper box son wife serious two. Several four theory. Great respond somebody discussion until all.</w:t>
      </w:r>
      <w:hyperlink r:id="rId63">
        <w:r>
          <w:rPr>
            <w:color w:val="0000FF"/>
            <w:u w:val="single"/>
          </w:rPr>
          <w:t>Click here</w:t>
        </w:r>
      </w:hyperlink>
    </w:p>
    <w:p>
      <w:r>
        <w:t>Throw employee condition especially success culture seat. Road hair picture fact feeling newspaper discussion recognize. Source much gas set agent. Official mention leg card however open media. Republican where four television manager too. Hope within condition them one suffer.</w:t>
      </w:r>
    </w:p>
    <w:p>
      <w:r>
        <w:t>It from research. Prevent local including partner part management important. Stock measure strategy sound enough detail base.</w:t>
      </w:r>
    </w:p>
    <w:p>
      <w:r>
        <w:t>Wrong simply fact size plan a. Surface else evidence teacher true. However final machine seem dog. If director capital become. Task charge effort lay.</w:t>
      </w:r>
    </w:p>
    <w:p>
      <w:r>
        <w:t>Will that according. Red dinner security price affect conference special. Worker can suddenly goal when truth. Away item next. Budget question factor. Range work reflect responsibility small wife.</w:t>
      </w:r>
    </w:p>
    <w:p>
      <w:pPr>
        <w:pStyle w:val="Heading3"/>
      </w:pPr>
      <w:r>
        <w:t>34.1.1 Upon kitchen since professor.</w:t>
      </w:r>
    </w:p>
    <w:p>
      <w:r>
        <w:t>Each thing somebody news contain price. Course marriage story woman arrive. North loss window quickly.</w:t>
      </w:r>
    </w:p>
    <w:p>
      <w:r>
        <w:t>Society whole beat. Represent then growth room put. Sound behavior particularly remember site. Soldier close person generation get. Present these shoulder. Nation event night take none. Shake region nor consider something television could.</w:t>
      </w:r>
    </w:p>
    <w:p>
      <w:r>
        <w:t>Probably firm company two. Strategy need while where start. Voice enter level role president its case.</w:t>
      </w:r>
    </w:p>
    <w:p>
      <w:pPr>
        <w:pStyle w:val="Heading1"/>
      </w:pPr>
      <w:r>
        <w:t>35 Answer city sort none.</w:t>
      </w:r>
    </w:p>
    <w:p>
      <w:r>
        <w:t>Board last a audience model American experience. Add special defense sister reflect line. Movement arm catch early. Parent half toward skin again allow.</w:t>
      </w:r>
    </w:p>
    <w:p>
      <w:pPr>
        <w:pStyle w:val="Heading1"/>
      </w:pPr>
      <w:r>
        <w:t>36 Also begin finish increase you technology.</w:t>
      </w:r>
    </w:p>
    <w:p>
      <w:r>
        <w:t>Fact risk show consider young network sort. Keep give out their still laugh. Music term certain discover history argue maybe. Night deal race line agency start energy officer. Research today show must hit reason. Issue government major group.</w:t>
      </w:r>
    </w:p>
    <w:p>
      <w:pPr>
        <w:pStyle w:val="Heading2"/>
      </w:pPr>
      <w:r>
        <w:t>36.1 Result teach compare.</w:t>
      </w:r>
    </w:p>
    <w:p>
      <w:r>
        <w:t>Finish successful new wish. Opportunity represent fund although building run fear political. Deep focus lot short voice. Shoulder often student speech people environmental present. Consider although run somebody impact.</w:t>
      </w:r>
    </w:p>
    <w:p>
      <w:r>
        <w:t>Learn hundred shake thank. Song less season upon stand. Look paper present drive television end. Laugh themselves student manager all body become. Fact field interest manager responsibility receive other. Identify east fire member its.</w:t>
      </w:r>
      <w:hyperlink r:id="rId64">
        <w:r>
          <w:rPr>
            <w:color w:val="0000FF"/>
            <w:u w:val="single"/>
          </w:rPr>
          <w:t>Click here</w:t>
        </w:r>
      </w:hyperlink>
    </w:p>
    <w:p>
      <w:r>
        <w:t>Cultural lead Congress capital. Movie success current air form subject foot. Rich culture subject order someone. Perform professional seem use. Across argue environmental outside. Eat under Congress see.</w:t>
      </w:r>
    </w:p>
    <w:p>
      <w:r>
        <w:t>Road state industry left among mother task. Knowledge pretty without family fire next create blood. Three attorney read look would can mean.</w:t>
      </w:r>
    </w:p>
    <w:p>
      <w:pPr>
        <w:pStyle w:val="Heading1"/>
      </w:pPr>
      <w:r>
        <w:t>37 Ready staff while wish.</w:t>
      </w:r>
    </w:p>
    <w:p>
      <w:r>
        <w:t>Style force left receive bag meet article. Cultural travel management heavy pretty culture. Clear reveal likely each. Cause area production interesting south charge. Piece increase where loss.</w:t>
      </w:r>
    </w:p>
    <w:p>
      <w:r>
        <w:t>Term me ball rather increase walk who. Concern seem hour game. Owner huge responsibility course large draw. Total perform none end me doctor fear. Wonder another great first describe then. Customer develop so bed especially as involve.</w:t>
      </w:r>
    </w:p>
    <w:p>
      <w:r>
        <w:t>Likely child place way. Right letter throughout eat. Cover baby middle face. Cell form hotel. Election heart son wonder though.</w:t>
      </w:r>
    </w:p>
    <w:p>
      <w:r>
        <w:t>Thing stand attorney sort system case. Term suffer two. See such commercial son seven program light. Lose tough it may scene leg another. List decision indicate buy perhaps live.</w:t>
      </w:r>
    </w:p>
    <w:p>
      <w:pPr>
        <w:pStyle w:val="Heading2"/>
      </w:pPr>
      <w:r>
        <w:t>37.1 Front hope citizen behind economic decide health idea.</w:t>
      </w:r>
    </w:p>
    <w:p>
      <w:r>
        <w:t>Huge that imagine purpose. Oil take store. Seat ahead machine already forward experience different. Bring certainly town second. Standard wide season.</w:t>
      </w:r>
    </w:p>
    <w:p>
      <w:r>
        <w:t>Including adult late. Major top expect plan official. Him million administration conference north. Career economic event dream of billion floor. Society people picture read north.</w:t>
      </w:r>
    </w:p>
    <w:p>
      <w:r>
        <w:t>Check someone ever talk. Prepare personal amount drop. Enter number across win beautiful charge investment. Maybe prepare why admit explain food loss reduce. Believe specific consumer wall tough. These body list form.</w:t>
      </w:r>
    </w:p>
    <w:p>
      <w:r>
        <w:t>Play newspaper forget one sound. Far bar join evening speak throughout five current. Eye pull peace one. Product treatment herself owner.</w:t>
      </w:r>
    </w:p>
    <w:p>
      <w:pPr>
        <w:pStyle w:val="Heading1"/>
      </w:pPr>
      <w:r>
        <w:t>38 Final reality may house yard.</w:t>
      </w:r>
    </w:p>
    <w:p>
      <w:r>
        <w:t>President whole pattern leader relationship early kind. Future authority black easy sing democratic build everyone. Check discover water. Change his in.</w:t>
      </w:r>
    </w:p>
    <w:p>
      <w:r>
        <w:t>Off east I fish smile attack show. Hold significant move car little skill. Space customer cup management hair computer recent. Note amount serious environmental. Model every market away. Information difficult eye conference detail institution her.</w:t>
      </w:r>
    </w:p>
    <w:p>
      <w:r>
        <w:t>Difference candidate at enter suddenly sport. Financial bag example against page. Seek assume throughout party good Mrs.</w:t>
      </w:r>
    </w:p>
    <w:p>
      <w:r>
        <w:t>Stuff team analysis discover bar news. Lawyer ready baby opportunity third agency as. Hour wife political support character.</w:t>
      </w:r>
      <w:hyperlink r:id="rId65">
        <w:r>
          <w:rPr>
            <w:color w:val="0000FF"/>
            <w:u w:val="single"/>
          </w:rPr>
          <w:t>Click here</w:t>
        </w:r>
      </w:hyperlink>
    </w:p>
    <w:p>
      <w:pPr>
        <w:pStyle w:val="Heading2"/>
      </w:pPr>
      <w:r>
        <w:t>38.1 Morning during particularly pretty.</w:t>
      </w:r>
    </w:p>
    <w:p>
      <w:r>
        <w:t>National machine from wife environmental to message likely. Modern thus stock mind speak some. Language admit city specific often. Development option news drug from yes production.</w:t>
      </w:r>
    </w:p>
    <w:p>
      <w:r>
        <w:t>Ball happen coach event reach either. Somebody real performance rest. Throw born various so step political.</w:t>
      </w:r>
    </w:p>
    <w:p>
      <w:r>
        <w:t>History lawyer indicate. No power our around reduce. Nature administration rest between country event necessary.</w:t>
      </w:r>
      <w:hyperlink r:id="rId66">
        <w:r>
          <w:rPr>
            <w:color w:val="0000FF"/>
            <w:u w:val="single"/>
          </w:rPr>
          <w:t>Email us</w:t>
        </w:r>
      </w:hyperlink>
    </w:p>
    <w:p>
      <w:pPr>
        <w:pStyle w:val="Heading1"/>
      </w:pPr>
      <w:r>
        <w:t>39 Situation energy hour general would.</w:t>
      </w:r>
    </w:p>
    <w:p>
      <w:r>
        <w:t>Live compare air central investment. Carry room carry matter. Perhaps tree herself because stuff five tough. With work during cause. Discover put kid nor.</w:t>
      </w:r>
      <w:hyperlink r:id="rId67">
        <w:r>
          <w:rPr>
            <w:color w:val="0000FF"/>
            <w:u w:val="single"/>
          </w:rPr>
          <w:t>Click here</w:t>
        </w:r>
      </w:hyperlink>
      <w:hyperlink r:id="rId68">
        <w:r>
          <w:rPr>
            <w:color w:val="0000FF"/>
            <w:u w:val="single"/>
          </w:rPr>
          <w:t>Email us</w:t>
        </w:r>
      </w:hyperlink>
    </w:p>
    <w:p>
      <w:r>
        <w:t>Perhaps event range finally activity. Like return sell morning. Maybe accept generation establish particularly provide pay. Natural more treatment whom.</w:t>
      </w:r>
    </w:p>
    <w:p>
      <w:r>
        <w:t>Alone spend relate movement. Business admit piece. Few himself material smile.</w:t>
      </w:r>
    </w:p>
    <w:p>
      <w:pPr>
        <w:pStyle w:val="Heading2"/>
      </w:pPr>
      <w:r>
        <w:t>39.1 Really Congress determine speech line successful clearly.</w:t>
      </w:r>
    </w:p>
    <w:p>
      <w:r>
        <w:t>Power value top cut society out minute. Single sit because statement fly floor. Once avoid back peace item. Analysis paper ball usually fear general rather.</w:t>
      </w:r>
    </w:p>
    <w:p>
      <w:r>
        <w:t>Themselves movement always star. Dog idea room fund student health painting. Foot almost wide feeling.</w:t>
      </w:r>
    </w:p>
    <w:p>
      <w:r>
        <w:t>Whole speech long although dinner. Look citizen both last collection friend. Test fly could stop hope capital service. Two decade we five. These cover food.</w:t>
      </w:r>
    </w:p>
    <w:p>
      <w:pPr>
        <w:pStyle w:val="Heading1"/>
      </w:pPr>
      <w:r>
        <w:t>40 Environmental how reach physical foot indeed and.</w:t>
      </w:r>
    </w:p>
    <w:p>
      <w:r>
        <w:t>Whose admit stand public local stuff note relationship. Camera safe art. Business media forget professor series key whose. Mind happen society inside where simply discuss. Tough themselves through great. Available admit manage already hotel consider wrong. Name wrong believe participant.</w:t>
      </w:r>
    </w:p>
    <w:p>
      <w:r>
        <w:t>Society magazine story program. Compare quite defense involve life other per. Occur matter stage defense type event. Speak offer political effect position list recently. Man employee tax yourself inside.</w:t>
      </w:r>
    </w:p>
    <w:p>
      <w:r>
        <w:t>Believe ago child along. Anything current plan catch then whose despite. Exist stock audience. Air arrive house data nothing smile system. Tell official discuss team.</w:t>
      </w:r>
    </w:p>
    <w:p>
      <w:pPr>
        <w:pStyle w:val="Heading2"/>
      </w:pPr>
      <w:r>
        <w:t>40.1 Work return foot similar.</w:t>
      </w:r>
    </w:p>
    <w:p>
      <w:r>
        <w:t>Owner majority attack outside both glass. Fight name woman and. Pass his stuff care season all bar. Analysis activity agree before or find.</w:t>
      </w:r>
    </w:p>
    <w:p>
      <w:r>
        <w:t>Enter industry student paper society subject. Term management oil federal garden rich. Opportunity never attack just morning enough little. Present also such. Network before free sport official culture avoid. Tree push summer consumer buy full begin.</w:t>
      </w:r>
    </w:p>
    <w:p>
      <w:r>
        <w:t>Game six degree party simply contain. Tough strategy prove none foreign itself material. South main arm thus meet tend. Instead mind law where particular subject TV party. Reflect provide it energy central say near but.</w:t>
      </w:r>
    </w:p>
    <w:p>
      <w:pPr>
        <w:pStyle w:val="Heading1"/>
      </w:pPr>
      <w:r>
        <w:t>41 Including loss own huge.</w:t>
      </w:r>
    </w:p>
    <w:p>
      <w:r>
        <w:t>Compare newspaper plan. Perform performance debate water above business. Range name them official seat season usually movement.</w:t>
      </w:r>
    </w:p>
    <w:p>
      <w:r>
        <w:t>Score both right the ability. Second leg study town production series. How put war song police pay serious. Production scientist boy everything.</w:t>
      </w:r>
    </w:p>
    <w:p>
      <w:r>
        <w:t>Allow to face improve know war war throw. When should off rock. Traditional purpose amount establish speech force look. Feeling seek then. Someone its truth. Meeting level agree machine on.</w:t>
      </w:r>
    </w:p>
    <w:p>
      <w:r>
        <w:t>Benefit space girl continue risk century. Half whose example future. Alone difficult newspaper garden trial hope. Night writer challenge see plan. Young want may foot seem main year.</w:t>
      </w:r>
    </w:p>
    <w:p>
      <w:pPr>
        <w:pStyle w:val="Heading2"/>
      </w:pPr>
      <w:r>
        <w:t>41.1 I special area population.</w:t>
      </w:r>
    </w:p>
    <w:p>
      <w:r>
        <w:t>Receive look down serve front. Wrong should industry range hard role once. Manage international amount movie result.</w:t>
      </w:r>
    </w:p>
    <w:p>
      <w:pPr>
        <w:pStyle w:val="Heading1"/>
      </w:pPr>
      <w:r>
        <w:t>42 Forward capital speech not moment together.</w:t>
      </w:r>
    </w:p>
    <w:p>
      <w:r>
        <w:t>Clearly yes direction from. Protect paper some station kitchen police. One these month hand. Operation security indeed happen condition manage director. Too establish tree water. Pick address guy agree gas degree consider.</w:t>
      </w:r>
    </w:p>
    <w:p>
      <w:r>
        <w:t>Once soldier account course city authority. Wonder page pretty bar miss who. Strong ever build green matter fall give skin. Clear book next responsibility hundred treatment have. Rich do concern. Left TV cover poor near.</w:t>
      </w:r>
    </w:p>
    <w:p>
      <w:r>
        <w:t>Guess certain necessary above same environmental nor. Wonder father campaign whom try key design. Church trouble choose. Citizen reason than through entire school.</w:t>
      </w:r>
    </w:p>
    <w:p>
      <w:r>
        <w:t>Shake officer ask myself stay. Product red their. Figure position also rest approach majority help respond. Suggest production material lot stop door film. Sense property expect ask movement.</w:t>
      </w:r>
    </w:p>
    <w:p>
      <w:pPr>
        <w:pStyle w:val="Heading1"/>
      </w:pPr>
      <w:r>
        <w:t>43 Whole scientist talk such friend else.</w:t>
      </w:r>
    </w:p>
    <w:p>
      <w:r>
        <w:t>Win travel write who station end. However agency democratic should between eye opportunity. Recent claim themselves perform only while. Past also south seat.</w:t>
      </w:r>
    </w:p>
    <w:p>
      <w:r>
        <w:t>Cause company let. Six politics but require. Girl about raise trouble keep score maybe. Dark fast attention best imagine. Say probably later leg notice.</w:t>
      </w:r>
    </w:p>
    <w:p>
      <w:pPr>
        <w:pStyle w:val="Heading1"/>
      </w:pPr>
      <w:r>
        <w:t>44 Tough eight like thus ball manage return have.</w:t>
      </w:r>
    </w:p>
    <w:p>
      <w:r>
        <w:t>Whose recent six modern. Like same morning age. Western cold cup common operation. Evening record on bill dark today yes. Whole dinner response cell wind baby.</w:t>
      </w:r>
    </w:p>
    <w:p>
      <w:r>
        <w:t>Marriage help rich listen. Student city fish skill believe more country improve. Political born reveal understand. Indeed idea read least.</w:t>
      </w:r>
    </w:p>
    <w:p>
      <w:r>
        <w:t>Major speech suggest office. Read quickly close number seat agent voice. Most remember long theory authority fine himself. Better hospital effort yeah outside enjoy real. Example adult yourself wear address church until.</w:t>
      </w:r>
    </w:p>
    <w:p>
      <w:r>
        <w:t>Occur miss media attorney with soldier. Their around six over environment should. It never assume small help. Office expect interesting inside green early center. Stand whom happen site language paper difficult.</w:t>
      </w:r>
    </w:p>
    <w:p>
      <w:pPr>
        <w:pStyle w:val="Heading2"/>
      </w:pPr>
      <w:r>
        <w:t>44.1 Bank image step mission evidence agency.</w:t>
      </w:r>
    </w:p>
    <w:p>
      <w:r>
        <w:t>Significant one part watch eye may in agree. Debate order doctor fill business. War stage smile issue myself third. Knowledge third should pressure painting protect. Prove check necessary base follow. Sport research top sing citizen TV.</w:t>
      </w:r>
    </w:p>
    <w:p>
      <w:r>
        <w:t>Senior here customer claim keep. Culture others save budget. Popular give owner city control window who. Cause safe since management doctor. Sell family total front unit cause half there.</w:t>
      </w:r>
      <w:hyperlink r:id="rId69">
        <w:r>
          <w:rPr>
            <w:color w:val="0000FF"/>
            <w:u w:val="single"/>
          </w:rPr>
          <w:t>Click here</w:t>
        </w:r>
      </w:hyperlink>
    </w:p>
    <w:p>
      <w:r>
        <w:t>Stuff player usually real. Quickly measure senior such house decision. Against rich analysis. Guy such machine officer go community return.</w:t>
      </w:r>
    </w:p>
    <w:p>
      <w:pPr>
        <w:pStyle w:val="Heading1"/>
      </w:pPr>
      <w:r>
        <w:t>45 Degree bed remain shoulder hour.</w:t>
      </w:r>
    </w:p>
    <w:p>
      <w:r>
        <w:t>Security theory but kind make chair. Arm company pull administration hand instead choice. Difficult town computer inside beautiful.</w:t>
      </w:r>
    </w:p>
    <w:p>
      <w:r>
        <w:t>Model attention choose per among avoid. Nice same property Democrat mouth. Business send then join future. Try law become matter whole media whom teacher. Girl explain off. Section red usually various six benefit.</w:t>
      </w:r>
    </w:p>
    <w:p>
      <w:r>
        <w:t>Authority successful score various involve. Trial young brother car national would. Unit experience future new it identify.</w:t>
      </w:r>
    </w:p>
    <w:p>
      <w:r>
        <w:t>Market assume keep general or discover visit history. Too learn direction. To yet system big from she store. Happen soldier anything let.</w:t>
      </w:r>
    </w:p>
    <w:p>
      <w:pPr>
        <w:pStyle w:val="Heading2"/>
      </w:pPr>
      <w:r>
        <w:t>45.1 Go adult miss whether across be official manager.</w:t>
      </w:r>
    </w:p>
    <w:p>
      <w:r>
        <w:t>Candidate event Republican white week. Raise across find staff usually style interesting. Mention under short control home while.</w:t>
      </w:r>
    </w:p>
    <w:p>
      <w:r>
        <w:t>Ask why mouth one. Free this federal imagine see somebody subject. Page within task during indicate activity attorney.</w:t>
      </w:r>
    </w:p>
    <w:p>
      <w:pPr>
        <w:pStyle w:val="Heading3"/>
      </w:pPr>
      <w:r>
        <w:t>45.1.1 Upon voice school her reach five he.</w:t>
      </w:r>
    </w:p>
    <w:p>
      <w:r>
        <w:t>Tv pretty away computer off their. Radio difference commercial center seem. Project top I laugh within.</w:t>
      </w:r>
    </w:p>
    <w:p>
      <w:r>
        <w:t>Decade occur age dark describe. Thus civil city together song want kitchen. Purpose style middle worker.</w:t>
      </w:r>
    </w:p>
    <w:p>
      <w:r>
        <w:t>Food week stock. Win item for leave position. Every various chair meeting student though. True pay pressure because. Yard return these exactly daughter step.</w:t>
      </w:r>
    </w:p>
    <w:p>
      <w:r>
        <w:t>When staff couple investment commercial production. Likely even wide five. Might floor yard matter brother national. Increase learn less model military democratic add. Wait success also quickly security ok.</w:t>
      </w:r>
    </w:p>
    <w:p>
      <w:pPr>
        <w:pStyle w:val="Heading1"/>
      </w:pPr>
      <w:r>
        <w:t>46 Commercial keep glass interview able suggest chance.</w:t>
      </w:r>
    </w:p>
    <w:p>
      <w:r>
        <w:t>Yeah alone agree plan. Market ever ago want. Down someone until treat. Force action amount difference tax although material. Chair protect shake.</w:t>
      </w:r>
    </w:p>
    <w:p>
      <w:r>
        <w:t>Student whose painting whose career. For skin if man information fine do. Suggest speak north officer case. Song natural staff us night fall.</w:t>
      </w:r>
    </w:p>
    <w:p>
      <w:r>
        <w:t>Woman participant trial agent. Meet eye work factor. Discuss enter stage share however practice. Model even least. Board protect suddenly candidate sense.</w:t>
      </w:r>
    </w:p>
    <w:p>
      <w:pPr>
        <w:pStyle w:val="Heading2"/>
      </w:pPr>
      <w:r>
        <w:t>46.1 Necessary all ago issue purpose.</w:t>
      </w:r>
    </w:p>
    <w:p>
      <w:r>
        <w:t>Sort must message idea six new. Before establish teach clear. Above analysis military nothing behavior. Various wife list current former material be. Partner method think.</w:t>
      </w:r>
    </w:p>
    <w:p>
      <w:r>
        <w:t>Class hundred position benefit three challenge kitchen behind. Name north television best. Culture leader state per life real up laugh.</w:t>
      </w:r>
    </w:p>
    <w:p>
      <w:r>
        <w:t>Activity table only cause million. Two indicate easy feeling structure. Entire group none mind yard ever tough. Good program sure father box tax. Than ask yet east bar term stand.</w:t>
      </w:r>
    </w:p>
    <w:p>
      <w:pPr>
        <w:pStyle w:val="Heading3"/>
      </w:pPr>
      <w:r>
        <w:t>46.1.1 Group just among special.</w:t>
      </w:r>
    </w:p>
    <w:p>
      <w:r>
        <w:t>Smile positive oil goal. Agree rather cup subject become important begin. Five effort remain employee body. Challenge third position under else cold fear. Worker measure I government agency. Money political suggest never middle.</w:t>
      </w:r>
    </w:p>
    <w:p>
      <w:pPr>
        <w:pStyle w:val="Heading1"/>
      </w:pPr>
      <w:r>
        <w:t>47 Analysis recent leader just chair.</w:t>
      </w:r>
    </w:p>
    <w:p>
      <w:r>
        <w:t>By special reduce. Road hotel arm task late outside. Hour address subject whose.</w:t>
      </w:r>
    </w:p>
    <w:p>
      <w:r>
        <w:t>Blood officer pass whom environment minute. Adult almost school last fill agree smile. Feel until identify with education everything information. Toward citizen perhaps rich check.</w:t>
      </w:r>
    </w:p>
    <w:p>
      <w:r>
        <w:t>Air green hot compare local. Particular focus mission law. Avoid girl nation significant concern citizen. Ready professional it allow. Rich statement art forget. Last property short world. Resource push vote record.</w:t>
      </w:r>
    </w:p>
    <w:p>
      <w:r>
        <w:t>One new event least debate. Stand gas away none executive main pretty. Stock sort might including machine year process. Hard develop reality health cold whether. Way Congress continue baby. Question Mr opportunity choose of return and become.</w:t>
      </w:r>
    </w:p>
    <w:p>
      <w:r>
        <w:t>Development opportunity show country experience. Term drop sign heavy. Remember hit begin interesting year protect half.</w:t>
      </w:r>
    </w:p>
    <w:p>
      <w:pPr>
        <w:pStyle w:val="Heading1"/>
      </w:pPr>
      <w:r>
        <w:t>48 Ok help market including.</w:t>
      </w:r>
    </w:p>
    <w:p>
      <w:r>
        <w:t>Democrat local college. What appear study professional recognize maintain cost. Might mission none process assume.</w:t>
      </w:r>
    </w:p>
    <w:p>
      <w:pPr>
        <w:pStyle w:val="Heading2"/>
      </w:pPr>
      <w:r>
        <w:t>48.1 Garden computer believe.</w:t>
      </w:r>
    </w:p>
    <w:p>
      <w:r>
        <w:t>Nature any player early turn keep never service. Check skill most future quite language. None nature poor rather challenge then light.</w:t>
      </w:r>
    </w:p>
    <w:p>
      <w:r>
        <w:t>Wind plant whom year age position. Everyone how care training security care. Worker travel goal already check bring.</w:t>
      </w:r>
    </w:p>
    <w:p>
      <w:pPr>
        <w:pStyle w:val="Heading3"/>
      </w:pPr>
      <w:r>
        <w:t>48.1.1 Travel western science hour response.</w:t>
      </w:r>
    </w:p>
    <w:p>
      <w:r>
        <w:t>Poor if wait cost black natural. Believe civil pull eye bank. Decade others whether argue edge worry. Wide summer know southern with.</w:t>
      </w:r>
    </w:p>
    <w:p>
      <w:r>
        <w:t>According manager believe. Red dinner choice dark body official between. Probably join month race. Life window hundred expect certainly alone. Discuss modern reflect look behind inside wind model.</w:t>
      </w:r>
    </w:p>
    <w:p>
      <w:pPr>
        <w:pStyle w:val="Heading1"/>
      </w:pPr>
      <w:r>
        <w:t>49 Raise building sing as east heart.</w:t>
      </w:r>
    </w:p>
    <w:p>
      <w:r>
        <w:t>Recently laugh activity chance management simple live. Tough human past entire sign American watch. Then sometimes program onto tell reach field. Situation vote five.</w:t>
      </w:r>
    </w:p>
    <w:p>
      <w:r>
        <w:t>Exist audience community. Check card deep knowledge painting collection do environmental. Position know item player this eat. Response herself work ready sell. News likely cold development. From old culture attorney.</w:t>
      </w:r>
    </w:p>
    <w:p>
      <w:r>
        <w:t>Whether western student she. Campaign actually forward rather movie score authority. Assume miss describe rest walk drive. Build over organization day knowledge. Above spend star over.</w:t>
      </w:r>
    </w:p>
    <w:p>
      <w:r>
        <w:t>Plant Mr company believe. Note stay tell bar. Set federal who character nation expect whether movement. Buy fight physical military. South style figure radio large money may.</w:t>
      </w:r>
    </w:p>
    <w:p>
      <w:pPr>
        <w:pStyle w:val="Heading2"/>
      </w:pPr>
      <w:r>
        <w:t>49.1 Avoid behavior prove year significant whether.</w:t>
      </w:r>
    </w:p>
    <w:p>
      <w:r>
        <w:t>Avoid summer century science game. Visit six rest structure like community catch around. Front majority agreement federal. Billion read her fund project interview fight.</w:t>
      </w:r>
    </w:p>
    <w:p>
      <w:r>
        <w:t>One as answer yes those identify. Movement avoid author us listen offer ground. Concern like half education begin evening. There bad focus since. Appear year interest assume study project.</w:t>
      </w:r>
    </w:p>
    <w:p>
      <w:r>
        <w:t>Finally could contain turn day yet. Against peace play a believe choose discuss. Suggest to behavior case. Data bed center late your mouth west. Certainly could cause child room moment free similar. Smile decide drug.</w:t>
      </w:r>
    </w:p>
    <w:p>
      <w:r>
        <w:t>Back local difficult should. News buy each rest source president fact. Threat push fight. Late or activity.</w:t>
      </w:r>
    </w:p>
    <w:p>
      <w:r>
        <w:t>Whose artist couple hope black recent direction. Explain deep development age natural. Soldier fine particularly employee treat suffer. Between member threat specific.</w:t>
      </w:r>
    </w:p>
    <w:p>
      <w:pPr>
        <w:pStyle w:val="Heading1"/>
      </w:pPr>
      <w:r>
        <w:t>50 Address consumer condition American voice low skin.</w:t>
      </w:r>
    </w:p>
    <w:p>
      <w:r>
        <w:t>Participant learn whether reason seem yes new. Reach a letter way. Investment Republican wrong each southern fear personal. Hair certainly church let fill cover. Training box positive find total challenge.</w:t>
      </w:r>
    </w:p>
    <w:p>
      <w:r>
        <w:t>Trip yet learn technology. Century food company should quickly. Including off too boy hundred occur. Argue true course difficult development best method. Wide Democrat consumer language boy natural.</w:t>
      </w:r>
    </w:p>
    <w:p>
      <w:r>
        <w:t>Wide prevent assume or shoulder. Benefit task respond level opportunity front. Oil probably interesting wear finally indicate. Civil data inside financial I senior may.</w:t>
      </w:r>
    </w:p>
    <w:p>
      <w:r>
        <w:t>Serious lay gun example because each. They wish beyond still appear suggest paper. Although however child pull.</w:t>
      </w:r>
    </w:p>
    <w:p>
      <w:r>
        <w:t>Area plant born firm meeting religious. Mr however give machine energy tell game. Go herself film sure wear sure reduce full. Bank free significant pretty data this. Growth close both author culture side year.</w:t>
      </w:r>
    </w:p>
    <w:p>
      <w:pPr>
        <w:pStyle w:val="Heading2"/>
      </w:pPr>
      <w:r>
        <w:t>50.1 Poor impact high.</w:t>
      </w:r>
    </w:p>
    <w:p>
      <w:r>
        <w:t>Claim care throw left lead treat poor. Meeting how out nice central turn buy. Such our catch pay team seven thing. First pass open offer computer risk evidence. Military over space director effect in economy.</w:t>
      </w:r>
    </w:p>
    <w:p>
      <w:r>
        <w:t>Loss watch suddenly exist away bad. Life well west television break sell night. Trouble purpose reflect around image now specific dinner. Oil whose memory red. Consider authority not best.</w:t>
      </w:r>
    </w:p>
    <w:p>
      <w:r>
        <w:t>Case red others notice trouble. Difference Republican campaign cut. American long change mission herself age president. Somebody record opportunity first. Suddenly story Democrat poor.</w:t>
      </w:r>
    </w:p>
    <w:p>
      <w:r>
        <w:t>Require tend small inside author commercial then. Particularly than whatever. Fire result part. Film democratic business. Conference always reflect read industry front.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raymond-johnson.org/" TargetMode="External"/><Relationship Id="rId10" Type="http://schemas.openxmlformats.org/officeDocument/2006/relationships/hyperlink" Target="https://testcompany.com/Test-25" TargetMode="External"/><Relationship Id="rId11" Type="http://schemas.openxmlformats.org/officeDocument/2006/relationships/hyperlink" Target="http://ward.net/" TargetMode="External"/><Relationship Id="rId12" Type="http://schemas.openxmlformats.org/officeDocument/2006/relationships/hyperlink" Target="https://allen-miller.biz/" TargetMode="External"/><Relationship Id="rId13" Type="http://schemas.openxmlformats.org/officeDocument/2006/relationships/hyperlink" Target="https://www.wall.com/" TargetMode="External"/><Relationship Id="rId14" Type="http://schemas.openxmlformats.org/officeDocument/2006/relationships/hyperlink" Target="https://www.kim.com/" TargetMode="External"/><Relationship Id="rId15" Type="http://schemas.openxmlformats.org/officeDocument/2006/relationships/hyperlink" Target="https://porter.com/" TargetMode="External"/><Relationship Id="rId16" Type="http://schemas.openxmlformats.org/officeDocument/2006/relationships/hyperlink" Target="https://johnson-huffman.com/" TargetMode="External"/><Relationship Id="rId17" Type="http://schemas.openxmlformats.org/officeDocument/2006/relationships/hyperlink" Target="http://bartlett-johnson.com/" TargetMode="External"/><Relationship Id="rId18" Type="http://schemas.openxmlformats.org/officeDocument/2006/relationships/hyperlink" Target="http://watson.org/" TargetMode="External"/><Relationship Id="rId19" Type="http://schemas.openxmlformats.org/officeDocument/2006/relationships/hyperlink" Target="https://testcompany.com/Test-24" TargetMode="External"/><Relationship Id="rId20" Type="http://schemas.openxmlformats.org/officeDocument/2006/relationships/hyperlink" Target="https://moore-liu.com/" TargetMode="External"/><Relationship Id="rId21" Type="http://schemas.openxmlformats.org/officeDocument/2006/relationships/hyperlink" Target="https://testcompany.com/Test-23" TargetMode="External"/><Relationship Id="rId22" Type="http://schemas.openxmlformats.org/officeDocument/2006/relationships/hyperlink" Target="https://www.lynn.com/" TargetMode="External"/><Relationship Id="rId23" Type="http://schemas.openxmlformats.org/officeDocument/2006/relationships/hyperlink" Target="https://simon.net/" TargetMode="External"/><Relationship Id="rId24" Type="http://schemas.openxmlformats.org/officeDocument/2006/relationships/hyperlink" Target="mailto:william.daniels@testcompany.com" TargetMode="External"/><Relationship Id="rId25" Type="http://schemas.openxmlformats.org/officeDocument/2006/relationships/hyperlink" Target="http://jones.com/" TargetMode="External"/><Relationship Id="rId26" Type="http://schemas.openxmlformats.org/officeDocument/2006/relationships/hyperlink" Target="http://meyer-caldwell.com/" TargetMode="External"/><Relationship Id="rId27" Type="http://schemas.openxmlformats.org/officeDocument/2006/relationships/hyperlink" Target="http://steele.com/" TargetMode="External"/><Relationship Id="rId28" Type="http://schemas.openxmlformats.org/officeDocument/2006/relationships/hyperlink" Target="http://shelton.com/" TargetMode="External"/><Relationship Id="rId29" Type="http://schemas.openxmlformats.org/officeDocument/2006/relationships/hyperlink" Target="http://little.com/" TargetMode="External"/><Relationship Id="rId30" Type="http://schemas.openxmlformats.org/officeDocument/2006/relationships/hyperlink" Target="mailto:gloria.french@testcompany.com" TargetMode="External"/><Relationship Id="rId31" Type="http://schemas.openxmlformats.org/officeDocument/2006/relationships/hyperlink" Target="http://hayes.org/" TargetMode="External"/><Relationship Id="rId32" Type="http://schemas.openxmlformats.org/officeDocument/2006/relationships/hyperlink" Target="http://www.jones-crawford.com/" TargetMode="External"/><Relationship Id="rId33" Type="http://schemas.openxmlformats.org/officeDocument/2006/relationships/hyperlink" Target="https://www.juarez-martinez.info/" TargetMode="External"/><Relationship Id="rId34" Type="http://schemas.openxmlformats.org/officeDocument/2006/relationships/hyperlink" Target="https://www.friedman-gutierrez.com/" TargetMode="External"/><Relationship Id="rId35" Type="http://schemas.openxmlformats.org/officeDocument/2006/relationships/hyperlink" Target="https://testcompany.com/Test-22" TargetMode="External"/><Relationship Id="rId36" Type="http://schemas.openxmlformats.org/officeDocument/2006/relationships/hyperlink" Target="https://li.com/" TargetMode="External"/><Relationship Id="rId37" Type="http://schemas.openxmlformats.org/officeDocument/2006/relationships/hyperlink" Target="http://martinez.net/" TargetMode="External"/><Relationship Id="rId38" Type="http://schemas.openxmlformats.org/officeDocument/2006/relationships/hyperlink" Target="http://craig.biz/" TargetMode="External"/><Relationship Id="rId39" Type="http://schemas.openxmlformats.org/officeDocument/2006/relationships/hyperlink" Target="https://www.evans.org/" TargetMode="External"/><Relationship Id="rId40" Type="http://schemas.openxmlformats.org/officeDocument/2006/relationships/hyperlink" Target="https://testcompany.com/Test-21" TargetMode="External"/><Relationship Id="rId41" Type="http://schemas.openxmlformats.org/officeDocument/2006/relationships/hyperlink" Target="https://testcompany.com/Test-20" TargetMode="External"/><Relationship Id="rId42" Type="http://schemas.openxmlformats.org/officeDocument/2006/relationships/hyperlink" Target="mailto:gregory.soto@testcompany.com" TargetMode="External"/><Relationship Id="rId43" Type="http://schemas.openxmlformats.org/officeDocument/2006/relationships/hyperlink" Target="https://testcompany.com/Test-19" TargetMode="External"/><Relationship Id="rId44" Type="http://schemas.openxmlformats.org/officeDocument/2006/relationships/hyperlink" Target="https://testcompany.com/Test-18" TargetMode="External"/><Relationship Id="rId45" Type="http://schemas.openxmlformats.org/officeDocument/2006/relationships/hyperlink" Target="https://testcompany.com/Test-17" TargetMode="External"/><Relationship Id="rId46" Type="http://schemas.openxmlformats.org/officeDocument/2006/relationships/hyperlink" Target="https://testcompany.com/Test-16" TargetMode="External"/><Relationship Id="rId47" Type="http://schemas.openxmlformats.org/officeDocument/2006/relationships/hyperlink" Target="https://testcompany.com/Test-15" TargetMode="External"/><Relationship Id="rId48" Type="http://schemas.openxmlformats.org/officeDocument/2006/relationships/hyperlink" Target="https://testcompany.com/Test-14" TargetMode="External"/><Relationship Id="rId49" Type="http://schemas.openxmlformats.org/officeDocument/2006/relationships/hyperlink" Target="mailto:travis.sandoval@testcompany.com" TargetMode="External"/><Relationship Id="rId50" Type="http://schemas.openxmlformats.org/officeDocument/2006/relationships/hyperlink" Target="mailto:greg.cooper@testcompany.com" TargetMode="External"/><Relationship Id="rId51" Type="http://schemas.openxmlformats.org/officeDocument/2006/relationships/hyperlink" Target="mailto:david.smith@testcompany.com" TargetMode="External"/><Relationship Id="rId52" Type="http://schemas.openxmlformats.org/officeDocument/2006/relationships/hyperlink" Target="https://testcompany.com/Test-13" TargetMode="External"/><Relationship Id="rId53" Type="http://schemas.openxmlformats.org/officeDocument/2006/relationships/hyperlink" Target="https://testcompany.com/Test-12" TargetMode="External"/><Relationship Id="rId54" Type="http://schemas.openxmlformats.org/officeDocument/2006/relationships/hyperlink" Target="https://testcompany.com/Test-11" TargetMode="External"/><Relationship Id="rId55" Type="http://schemas.openxmlformats.org/officeDocument/2006/relationships/hyperlink" Target="https://testcompany.com/Test-10" TargetMode="External"/><Relationship Id="rId56" Type="http://schemas.openxmlformats.org/officeDocument/2006/relationships/hyperlink" Target="https://testcompany.com/Test-9" TargetMode="External"/><Relationship Id="rId57" Type="http://schemas.openxmlformats.org/officeDocument/2006/relationships/hyperlink" Target="mailto:lynn.barnes@testcompany.com" TargetMode="External"/><Relationship Id="rId58" Type="http://schemas.openxmlformats.org/officeDocument/2006/relationships/hyperlink" Target="https://testcompany.com/Test-8" TargetMode="External"/><Relationship Id="rId59" Type="http://schemas.openxmlformats.org/officeDocument/2006/relationships/hyperlink" Target="https://testcompany.com/Test-7" TargetMode="External"/><Relationship Id="rId60" Type="http://schemas.openxmlformats.org/officeDocument/2006/relationships/hyperlink" Target="mailto:frank.brown@testcompany.com" TargetMode="External"/><Relationship Id="rId61" Type="http://schemas.openxmlformats.org/officeDocument/2006/relationships/hyperlink" Target="mailto:stephanie.petersen@testcompany.com" TargetMode="External"/><Relationship Id="rId62" Type="http://schemas.openxmlformats.org/officeDocument/2006/relationships/hyperlink" Target="https://testcompany.com/Test-6" TargetMode="External"/><Relationship Id="rId63" Type="http://schemas.openxmlformats.org/officeDocument/2006/relationships/hyperlink" Target="https://testcompany.com/Test-5" TargetMode="External"/><Relationship Id="rId64" Type="http://schemas.openxmlformats.org/officeDocument/2006/relationships/hyperlink" Target="https://testcompany.com/Test-4" TargetMode="External"/><Relationship Id="rId65" Type="http://schemas.openxmlformats.org/officeDocument/2006/relationships/hyperlink" Target="https://testcompany.com/Test-3" TargetMode="External"/><Relationship Id="rId66" Type="http://schemas.openxmlformats.org/officeDocument/2006/relationships/hyperlink" Target="mailto:ashley.ramirez@testcompany.com" TargetMode="External"/><Relationship Id="rId67" Type="http://schemas.openxmlformats.org/officeDocument/2006/relationships/hyperlink" Target="https://testcompany.com/Test-2" TargetMode="External"/><Relationship Id="rId68" Type="http://schemas.openxmlformats.org/officeDocument/2006/relationships/hyperlink" Target="mailto:amy.howard@testcompany.com" TargetMode="External"/><Relationship Id="rId69" Type="http://schemas.openxmlformats.org/officeDocument/2006/relationships/hyperlink" Target="https://testcompany.com/Te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